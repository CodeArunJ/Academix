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Code Compilation</w:t>
      </w:r>
    </w:p>
    <w:p>
      <w:pPr/>
      <w:r>
        <w:t>📌 Total Code Files: 33</w:t>
        <w:br/>
      </w:r>
    </w:p>
    <w:p>
      <w:pPr>
        <w:pStyle w:val="Heading2"/>
      </w:pPr>
      <w:r>
        <w:t>1. Postcss.Config</w:t>
      </w:r>
    </w:p>
    <w:p>
      <w:pPr/>
      <w:r>
        <w:t>📂 File Path: C:\Users\Admin\React\Academix\postcss.config.js</w:t>
        <w:br/>
      </w:r>
    </w:p>
    <w:p>
      <w:r>
        <w:rPr>
          <w:b w:val="0"/>
        </w:rPr>
        <w:t>// postcss.config.js</w:t>
        <w:br/>
        <w:t>module.exports = {</w:t>
        <w:br/>
        <w:t xml:space="preserve">    plugins: {</w:t>
        <w:br/>
        <w:t xml:space="preserve">      tailwindcss: {},</w:t>
        <w:br/>
        <w:t xml:space="preserve">      autoprefixer: {},</w:t>
        <w:br/>
        <w:t xml:space="preserve">    },</w:t>
        <w:br/>
        <w:t xml:space="preserve">  }</w:t>
        <w:br/>
        <w:t xml:space="preserve">  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2. Tailwind.Config</w:t>
      </w:r>
    </w:p>
    <w:p>
      <w:pPr/>
      <w:r>
        <w:t>📂 File Path: C:\Users\Admin\React\Academix\tailwind.config.js</w:t>
        <w:br/>
      </w:r>
    </w:p>
    <w:p>
      <w:r>
        <w:rPr>
          <w:b w:val="0"/>
        </w:rPr>
        <w:t>// tailwind.config.js</w:t>
        <w:br/>
        <w:t>module.exports = {</w:t>
        <w:br/>
        <w:t xml:space="preserve">  content: [</w:t>
        <w:br/>
        <w:t xml:space="preserve">    "./src/**/*.{js,jsx,ts,tsx}", // Add this line to your config</w:t>
        <w:br/>
        <w:t xml:space="preserve">  ],</w:t>
        <w:br/>
        <w:t xml:space="preserve">  theme: {</w:t>
        <w:br/>
        <w:t xml:space="preserve">    extend: {},</w:t>
        <w:br/>
        <w:t xml:space="preserve">  },</w:t>
        <w:br/>
        <w:t xml:space="preserve">  plugins: [],</w:t>
        <w:br/>
        <w:t>}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3. Database</w:t>
      </w:r>
    </w:p>
    <w:p>
      <w:pPr/>
      <w:r>
        <w:t>📂 File Path: C:\Users\Admin\React\Academix\database\database.js</w:t>
        <w:br/>
      </w:r>
    </w:p>
    <w:p>
      <w:r>
        <w:rPr>
          <w:b w:val="0"/>
        </w:rPr>
        <w:t>const mongoose = require("mongoose");</w:t>
        <w:br/>
        <w:br/>
        <w:t>const connectDB = async () =&gt; {</w:t>
        <w:br/>
        <w:t xml:space="preserve">  try {</w:t>
        <w:br/>
        <w:t xml:space="preserve">    await mongoose.connect("mongodb://localhost:27017/", {</w:t>
        <w:br/>
        <w:t xml:space="preserve">      useNewUrlParser: true,</w:t>
        <w:br/>
        <w:t xml:space="preserve">      useUnifiedTopology: true,</w:t>
        <w:br/>
        <w:t xml:space="preserve">    });</w:t>
        <w:br/>
        <w:t xml:space="preserve">    console.log("✅ MongoDB Connected Successfully (Localhost)");</w:t>
        <w:br/>
        <w:t xml:space="preserve">  } catch (error) {</w:t>
        <w:br/>
        <w:t xml:space="preserve">    console.error("❌ MongoDB Connection Failed:", error);</w:t>
        <w:br/>
        <w:t xml:space="preserve">    process.exit(1);</w:t>
        <w:br/>
        <w:t xml:space="preserve">  }</w:t>
        <w:br/>
        <w:t>};</w:t>
        <w:br/>
        <w:br/>
        <w:t>module.exports = connectDB;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4. Server</w:t>
      </w:r>
    </w:p>
    <w:p>
      <w:pPr/>
      <w:r>
        <w:t>📂 File Path: C:\Users\Admin\React\Academix\database\server.js</w:t>
        <w:br/>
      </w:r>
    </w:p>
    <w:p>
      <w:r>
        <w:rPr>
          <w:b w:val="0"/>
        </w:rPr>
        <w:t>const express = require("express");</w:t>
        <w:br/>
        <w:t>const mongoose = require("mongoose");</w:t>
        <w:br/>
        <w:t>const cors = require("cors")</w:t>
        <w:br/>
        <w:t>require("dotenv").config();</w:t>
        <w:br/>
        <w:br/>
        <w:t>const app = express();</w:t>
        <w:br/>
        <w:t>const PORT = process.env.PORT || 5000;</w:t>
        <w:br/>
        <w:br/>
        <w:br/>
        <w:t xml:space="preserve">app.use(express.json()); </w:t>
        <w:br/>
        <w:t>const corsOptions = {</w:t>
        <w:br/>
        <w:t xml:space="preserve">  origin: true, // Reflect request origin</w:t>
        <w:br/>
        <w:t xml:space="preserve">  credentials: true,</w:t>
        <w:br/>
        <w:t>};</w:t>
        <w:br/>
        <w:t>app.use(cors(corsOptions));</w:t>
        <w:br/>
        <w:t>app.options("*", cors(corsOptions));</w:t>
        <w:br/>
        <w:br/>
        <w:t>// MongoDB Connection (use 127.0.0.1 to avoid IPv6/localhost issues)</w:t>
        <w:br/>
        <w:t>const mongoURI = "mongodb://127.0.0.1:27017/academixDB";</w:t>
        <w:br/>
        <w:t>mongoose.connect(mongoURI, {</w:t>
        <w:br/>
        <w:t xml:space="preserve">  useNewUrlParser: true,</w:t>
        <w:br/>
        <w:t xml:space="preserve">  useUnifiedTopology: true,</w:t>
        <w:br/>
        <w:t>})</w:t>
        <w:br/>
        <w:t>.then(() =&gt; console.log("✅ MongoDB Connected!"))</w:t>
        <w:br/>
        <w:t>.catch(err =&gt; console.error("❌ MongoDB Connection Error:", err));</w:t>
        <w:br/>
        <w:br/>
        <w:t>// Cleanup: Drop stray 'projects' collection if it exists (we use 'project')</w:t>
        <w:br/>
        <w:t>mongoose.connection.once("open", async () =&gt; {</w:t>
        <w:br/>
        <w:t xml:space="preserve">  try {</w:t>
        <w:br/>
        <w:t xml:space="preserve">    const collections = await mongoose.connection.db.listCollections().toArray();</w:t>
        <w:br/>
        <w:t xml:space="preserve">    const hasPluralProjects = collections.some((c) =&gt; c.name === "projects");</w:t>
        <w:br/>
        <w:t xml:space="preserve">    if (hasPluralProjects) {</w:t>
        <w:br/>
        <w:t xml:space="preserve">      await mongoose.connection.db.dropCollection("projects");</w:t>
        <w:br/>
        <w:t xml:space="preserve">      console.log("🧹 Dropped stray 'projects' collection");</w:t>
        <w:br/>
        <w:t xml:space="preserve">    }</w:t>
        <w:br/>
        <w:t xml:space="preserve">  } catch (cleanupErr) {</w:t>
        <w:br/>
        <w:t xml:space="preserve">    console.warn("Cleanup check failed:", cleanupErr?.message || cleanupErr);</w:t>
        <w:br/>
        <w:t xml:space="preserve">  }</w:t>
        <w:br/>
        <w:t>});</w:t>
        <w:br/>
        <w:br/>
        <w:t>// Mongoose Schemas</w:t>
        <w:br/>
        <w:t>const userSchema = new mongoose.Schema(</w:t>
        <w:br/>
        <w:t xml:space="preserve">  {</w:t>
        <w:br/>
        <w:t xml:space="preserve">    name: { type: String, required: true, trim: true },</w:t>
        <w:br/>
        <w:t xml:space="preserve">    email: { type: String, required: true, unique: true, lowercase: true, trim: true },</w:t>
        <w:br/>
        <w:t xml:space="preserve">    password: { type: String, required: true },</w:t>
        <w:br/>
        <w:t xml:space="preserve">    phone: { type: String, default: null },</w:t>
        <w:br/>
        <w:t xml:space="preserve">    restricted: { type: Boolean, default: false },</w:t>
        <w:br/>
        <w:t xml:space="preserve">    displayName: { type: String, trim: true },</w:t>
        <w:br/>
        <w:t xml:space="preserve">    profilePicture: { type: String, trim: true },</w:t>
        <w:br/>
        <w:t xml:space="preserve">    skills: { type: [String], default: [] },</w:t>
        <w:br/>
        <w:t xml:space="preserve">    interests: { type: [String], default: [] },</w:t>
        <w:br/>
        <w:t xml:space="preserve">  },</w:t>
        <w:br/>
        <w:t xml:space="preserve">  { timestamps: true }</w:t>
        <w:br/>
        <w:t>);</w:t>
        <w:br/>
        <w:br/>
        <w:t>const messageSchema = new mongoose.Schema(</w:t>
        <w:br/>
        <w:t xml:space="preserve">  {</w:t>
        <w:br/>
        <w:t xml:space="preserve">    text: { type: String, required: true, trim: true },</w:t>
        <w:br/>
        <w:t xml:space="preserve">    senderId: { type: mongoose.Schema.Types.ObjectId, ref: "User", required: true },</w:t>
        <w:br/>
        <w:t xml:space="preserve">    recipientId: { type: mongoose.Schema.Types.ObjectId, ref: "User", required: true },</w:t>
        <w:br/>
        <w:t xml:space="preserve">    participants: { type: [mongoose.Schema.Types.ObjectId], ref: "User", index: true },</w:t>
        <w:br/>
        <w:t xml:space="preserve">    timestamp: { type: Date, default: Date.now },</w:t>
        <w:br/>
        <w:t xml:space="preserve">  },</w:t>
        <w:br/>
        <w:t xml:space="preserve">  { timestamps: true }</w:t>
        <w:br/>
        <w:t>);</w:t>
        <w:br/>
        <w:br/>
        <w:t>const User = mongoose.models.User || mongoose.model("User", userSchema);</w:t>
        <w:br/>
        <w:t>const Message = mongoose.models.Message || mongoose.model("Message", messageSchema);</w:t>
        <w:br/>
        <w:br/>
        <w:t>// Query (Q&amp;A) schema</w:t>
        <w:br/>
        <w:t>const querySchema = new mongoose.Schema(</w:t>
        <w:br/>
        <w:t xml:space="preserve">  {</w:t>
        <w:br/>
        <w:t xml:space="preserve">    authorId: { type: mongoose.Schema.Types.ObjectId, ref: "User", required: true },</w:t>
        <w:br/>
        <w:t xml:space="preserve">    content: { type: String, required: true, trim: true },</w:t>
        <w:br/>
        <w:t xml:space="preserve">    comments: [</w:t>
        <w:br/>
        <w:t xml:space="preserve">      {</w:t>
        <w:br/>
        <w:t xml:space="preserve">        authorId: { type: mongoose.Schema.Types.ObjectId, ref: "User", required: true },</w:t>
        <w:br/>
        <w:t xml:space="preserve">        content: { type: String, required: true, trim: true },</w:t>
        <w:br/>
        <w:t xml:space="preserve">        createdAt: { type: Date, default: Date.now },</w:t>
        <w:br/>
        <w:t xml:space="preserve">      },</w:t>
        <w:br/>
        <w:t xml:space="preserve">    ],</w:t>
        <w:br/>
        <w:t xml:space="preserve">  },</w:t>
        <w:br/>
        <w:t xml:space="preserve">  { timestamps: true }</w:t>
        <w:br/>
        <w:t>);</w:t>
        <w:br/>
        <w:br/>
        <w:t>const Query = mongoose.models.Query || mongoose.model("Query", querySchema);</w:t>
        <w:br/>
        <w:br/>
        <w:t>// Event schema</w:t>
        <w:br/>
        <w:t>const eventSchema = new mongoose.Schema(</w:t>
        <w:br/>
        <w:t xml:space="preserve">  {</w:t>
        <w:br/>
        <w:t xml:space="preserve">    title: { type: String, required: true },</w:t>
        <w:br/>
        <w:t xml:space="preserve">    description: { type: String },</w:t>
        <w:br/>
        <w:t xml:space="preserve">    date: { type: String },</w:t>
        <w:br/>
        <w:t xml:space="preserve">    time: { type: String },</w:t>
        <w:br/>
        <w:t xml:space="preserve">    category: { type: String },</w:t>
        <w:br/>
        <w:t xml:space="preserve">    speakers: { type: String },</w:t>
        <w:br/>
        <w:t xml:space="preserve">    location: { type: String },</w:t>
        <w:br/>
        <w:t xml:space="preserve">    audienceLevel: { type: String, default: "General" },</w:t>
        <w:br/>
        <w:t xml:space="preserve">    registrationLink: { type: String },</w:t>
        <w:br/>
        <w:t xml:space="preserve">  },</w:t>
        <w:br/>
        <w:t xml:space="preserve">  { timestamps: true }</w:t>
        <w:br/>
        <w:t>);</w:t>
        <w:br/>
        <w:t>const Event = mongoose.models.Event || mongoose.model("Event", eventSchema);</w:t>
        <w:br/>
        <w:br/>
        <w:t>// Project schema</w:t>
        <w:br/>
        <w:t>const projectSchema = new mongoose.Schema(</w:t>
        <w:br/>
        <w:t xml:space="preserve">  {</w:t>
        <w:br/>
        <w:t xml:space="preserve">    title: { type: String, required: true },</w:t>
        <w:br/>
        <w:t xml:space="preserve">    description: { type: String, required: true },</w:t>
        <w:br/>
        <w:t xml:space="preserve">    technologies: { type: String },</w:t>
        <w:br/>
        <w:t xml:space="preserve">    startDate: { type: String },</w:t>
        <w:br/>
        <w:t xml:space="preserve">    endDate: { type: String },</w:t>
        <w:br/>
        <w:t xml:space="preserve">    level: { type: String },</w:t>
        <w:br/>
        <w:t xml:space="preserve">    contactEmail: { type: String },</w:t>
        <w:br/>
        <w:t xml:space="preserve">  },</w:t>
        <w:br/>
        <w:t xml:space="preserve">  { timestamps: true, collection: "project" }</w:t>
        <w:br/>
        <w:t>);</w:t>
        <w:br/>
        <w:t>const Project = mongoose.models.Project || mongoose.model("Project", projectSchema);</w:t>
        <w:br/>
        <w:br/>
        <w:t>// Study Group schema</w:t>
        <w:br/>
        <w:t>const studyGroupSchema = new mongoose.Schema(</w:t>
        <w:br/>
        <w:t xml:space="preserve">  {</w:t>
        <w:br/>
        <w:t xml:space="preserve">    title: { type: String, required: true },</w:t>
        <w:br/>
        <w:t xml:space="preserve">    description: { type: String, required: true },</w:t>
        <w:br/>
        <w:t xml:space="preserve">    prerequisites: { type: String },</w:t>
        <w:br/>
        <w:t xml:space="preserve">    skills: { type: String },</w:t>
        <w:br/>
        <w:t xml:space="preserve">    level: { type: String },</w:t>
        <w:br/>
        <w:t xml:space="preserve">    duration: { type: String },</w:t>
        <w:br/>
        <w:t xml:space="preserve">    mode: { type: String },</w:t>
        <w:br/>
        <w:t xml:space="preserve">    contactEmail: { type: String },</w:t>
        <w:br/>
        <w:t xml:space="preserve">  },</w:t>
        <w:br/>
        <w:t xml:space="preserve">  { timestamps: true }</w:t>
        <w:br/>
        <w:t>);</w:t>
        <w:br/>
        <w:t>const StudyGroup = mongoose.models.StudyGroup || mongoose.model("StudyGroup", studyGroupSchema);</w:t>
        <w:br/>
        <w:br/>
        <w:t>// Test Route</w:t>
        <w:br/>
        <w:t>app.get("/", (req, res) =&gt; {</w:t>
        <w:br/>
        <w:t xml:space="preserve">  res.send("Server is running!");</w:t>
        <w:br/>
        <w:t>});</w:t>
        <w:br/>
        <w:br/>
        <w:t>// Health check</w:t>
        <w:br/>
        <w:t>app.get("/api/health", async (req, res) =&gt; {</w:t>
        <w:br/>
        <w:t xml:space="preserve">  const state = mongoose.connection.readyState; // 1 = connected</w:t>
        <w:br/>
        <w:t xml:space="preserve">  res.json({ ok: true, mongoState: state });</w:t>
        <w:br/>
        <w:t>});</w:t>
        <w:br/>
        <w:br/>
        <w:t>// Signup Route</w:t>
        <w:br/>
        <w:t>app.post("/api/signup", async (req, res) =&gt; {</w:t>
        <w:br/>
        <w:t xml:space="preserve">  try {</w:t>
        <w:br/>
        <w:t xml:space="preserve">    const { name, email, password, phone, displayName } = req.body || {};</w:t>
        <w:br/>
        <w:br/>
        <w:t xml:space="preserve">    if (!name || !email || !password) {</w:t>
        <w:br/>
        <w:t xml:space="preserve">      return res.status(400).json({ error: "All fields are required" });</w:t>
        <w:br/>
        <w:t xml:space="preserve">    }</w:t>
        <w:br/>
        <w:br/>
        <w:t xml:space="preserve">    const existingUser = await User.findOne({ email });</w:t>
        <w:br/>
        <w:t xml:space="preserve">    if (existingUser) {</w:t>
        <w:br/>
        <w:t xml:space="preserve">      return res.status(409).json({ error: "Email already registered" });</w:t>
        <w:br/>
        <w:t xml:space="preserve">    }</w:t>
        <w:br/>
        <w:br/>
        <w:t xml:space="preserve">    console.log("➡️  Signup request:", { name, email });</w:t>
        <w:br/>
        <w:t xml:space="preserve">    const newUser = await User.create({ name, email, password, phone: phone || null, displayName: displayName || name });</w:t>
        <w:br/>
        <w:t xml:space="preserve">    console.log("✅ User saved:", newUser._id.toString());</w:t>
        <w:br/>
        <w:t xml:space="preserve">    return res.status(201).json({</w:t>
        <w:br/>
        <w:t xml:space="preserve">      message: "User created successfully",</w:t>
        <w:br/>
        <w:t xml:space="preserve">      user: { id: newUser._id, name: newUser.name, email: newUser.email },</w:t>
        <w:br/>
        <w:t xml:space="preserve">    });</w:t>
        <w:br/>
        <w:t xml:space="preserve">  } catch (error) {</w:t>
        <w:br/>
        <w:t xml:space="preserve">    console.error("Signup Error:", error);</w:t>
        <w:br/>
        <w:t xml:space="preserve">    // Handle duplicate key error explicitly</w:t>
        <w:br/>
        <w:t xml:space="preserve">    if (error &amp;&amp; error.code === 11000) {</w:t>
        <w:br/>
        <w:t xml:space="preserve">      return res.status(409).json({ error: "Email already registered" });</w:t>
        <w:br/>
        <w:t xml:space="preserve">    }</w:t>
        <w:br/>
        <w:t xml:space="preserve">    return res.status(500).json({ error: "Internal server error" });</w:t>
        <w:br/>
        <w:t xml:space="preserve">  }</w:t>
        <w:br/>
        <w:t>});</w:t>
        <w:br/>
        <w:br/>
        <w:t>// List users (debug)</w:t>
        <w:br/>
        <w:t>app.get("/api/users", async (req, res) =&gt; {</w:t>
        <w:br/>
        <w:t xml:space="preserve">  const users = await User.find({}, { name: 1, email: 1, displayName: 1, profilePicture: 1, skills: 1, interests: 1, restricted: 1, phone: 1 }).sort({ createdAt: -1 }).limit(100);</w:t>
        <w:br/>
        <w:t xml:space="preserve">  res.json(users);</w:t>
        <w:br/>
        <w:t>});</w:t>
        <w:br/>
        <w:br/>
        <w:t>// Update user fields</w:t>
        <w:br/>
        <w:t>app.patch("/api/users/:id", async (req, res) =&gt; {</w:t>
        <w:br/>
        <w:t xml:space="preserve">  try {</w:t>
        <w:br/>
        <w:t xml:space="preserve">    const { id } = req.params;</w:t>
        <w:br/>
        <w:t xml:space="preserve">    const update = req.body || {};</w:t>
        <w:br/>
        <w:t xml:space="preserve">    const updated = await User.findByIdAndUpdate(id, update, { new: true });</w:t>
        <w:br/>
        <w:t xml:space="preserve">    if (!updated) return res.status(404).json({ error: "User not found" });</w:t>
        <w:br/>
        <w:t xml:space="preserve">    res.json(updated);</w:t>
        <w:br/>
        <w:t xml:space="preserve">  } catch (err) {</w:t>
        <w:br/>
        <w:t xml:space="preserve">    console.error("Update user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Delete user</w:t>
        <w:br/>
        <w:t>app.delete("/api/users/:id", async (req, res) =&gt; {</w:t>
        <w:br/>
        <w:t xml:space="preserve">  try {</w:t>
        <w:br/>
        <w:t xml:space="preserve">    const { id } = req.params;</w:t>
        <w:br/>
        <w:t xml:space="preserve">    await User.findByIdAndDelete(id);</w:t>
        <w:br/>
        <w:t xml:space="preserve">    res.json({ ok: true });</w:t>
        <w:br/>
        <w:t xml:space="preserve">  } catch (err) {</w:t>
        <w:br/>
        <w:t xml:space="preserve">    console.error("Delete user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Create message</w:t>
        <w:br/>
        <w:t>app.post("/api/messages", async (req, res) =&gt; {</w:t>
        <w:br/>
        <w:t xml:space="preserve">  try {</w:t>
        <w:br/>
        <w:t xml:space="preserve">    const { text, senderId, recipientId } = req.body || {};</w:t>
        <w:br/>
        <w:t xml:space="preserve">    if (!text || !senderId || !recipientId) {</w:t>
        <w:br/>
        <w:t xml:space="preserve">      return res.status(400).json({ error: "text, senderId, recipientId are required" });</w:t>
        <w:br/>
        <w:t xml:space="preserve">    }</w:t>
        <w:br/>
        <w:t xml:space="preserve">    const message = await Message.create({</w:t>
        <w:br/>
        <w:t xml:space="preserve">      text,</w:t>
        <w:br/>
        <w:t xml:space="preserve">      senderId,</w:t>
        <w:br/>
        <w:t xml:space="preserve">      recipientId,</w:t>
        <w:br/>
        <w:t xml:space="preserve">      participants: [senderId, recipientId],</w:t>
        <w:br/>
        <w:t xml:space="preserve">      timestamp: new Date(),</w:t>
        <w:br/>
        <w:t xml:space="preserve">    });</w:t>
        <w:br/>
        <w:t xml:space="preserve">    res.status(201).json(message);</w:t>
        <w:br/>
        <w:t xml:space="preserve">  } catch (err) {</w:t>
        <w:br/>
        <w:t xml:space="preserve">    console.error("Create message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Get messages between two users</w:t>
        <w:br/>
        <w:t>app.get("/api/messages", async (req, res) =&gt; {</w:t>
        <w:br/>
        <w:t xml:space="preserve">  try {</w:t>
        <w:br/>
        <w:t xml:space="preserve">    const { a, b } = req.query;</w:t>
        <w:br/>
        <w:t xml:space="preserve">    if (!a || !b) return res.status(400).json({ error: "Query params 'a' and 'b' are required" });</w:t>
        <w:br/>
        <w:t xml:space="preserve">    const messages = await Message.find({</w:t>
        <w:br/>
        <w:t xml:space="preserve">      $or: [</w:t>
        <w:br/>
        <w:t xml:space="preserve">        { senderId: a, recipientId: b },</w:t>
        <w:br/>
        <w:t xml:space="preserve">        { senderId: b, recipientId: a },</w:t>
        <w:br/>
        <w:t xml:space="preserve">      ],</w:t>
        <w:br/>
        <w:t xml:space="preserve">    })</w:t>
        <w:br/>
        <w:t xml:space="preserve">      .sort({ timestamp: 1 });</w:t>
        <w:br/>
        <w:t xml:space="preserve">    res.json(messages);</w:t>
        <w:br/>
        <w:t xml:space="preserve">  } catch (err) {</w:t>
        <w:br/>
        <w:t xml:space="preserve">    console.error("Get messages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Create a query</w:t>
        <w:br/>
        <w:t>app.post("/api/queries", async (req, res) =&gt; {</w:t>
        <w:br/>
        <w:t xml:space="preserve">  try {</w:t>
        <w:br/>
        <w:t xml:space="preserve">    const { authorId, content } = req.body || {};</w:t>
        <w:br/>
        <w:t xml:space="preserve">    if (!authorId || !content) return res.status(400).json({ error: "authorId and content are required" });</w:t>
        <w:br/>
        <w:t xml:space="preserve">    const created = await Query.create({ authorId, content });</w:t>
        <w:br/>
        <w:t xml:space="preserve">    res.status(201).json(created);</w:t>
        <w:br/>
        <w:t xml:space="preserve">  } catch (err) {</w:t>
        <w:br/>
        <w:t xml:space="preserve">    console.error("Create query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List queries</w:t>
        <w:br/>
        <w:t>app.get("/api/queries", async (_req, res) =&gt; {</w:t>
        <w:br/>
        <w:t xml:space="preserve">  try {</w:t>
        <w:br/>
        <w:t xml:space="preserve">    const items = await Query.find({}).sort({ createdAt: -1 }).limit(200);</w:t>
        <w:br/>
        <w:t xml:space="preserve">    res.json(items);</w:t>
        <w:br/>
        <w:t xml:space="preserve">  } catch (err) {</w:t>
        <w:br/>
        <w:t xml:space="preserve">    console.error("List queries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Update a query content</w:t>
        <w:br/>
        <w:t>app.patch("/api/queries/:id", async (req, res) =&gt; {</w:t>
        <w:br/>
        <w:t xml:space="preserve">  try {</w:t>
        <w:br/>
        <w:t xml:space="preserve">    const { id } = req.params;</w:t>
        <w:br/>
        <w:t xml:space="preserve">    const { content } = req.body || {};</w:t>
        <w:br/>
        <w:t xml:space="preserve">    const updated = await Query.findByIdAndUpdate(id, { content }, { new: true });</w:t>
        <w:br/>
        <w:t xml:space="preserve">    if (!updated) return res.status(404).json({ error: "Query not found" });</w:t>
        <w:br/>
        <w:t xml:space="preserve">    res.json(updated);</w:t>
        <w:br/>
        <w:t xml:space="preserve">  } catch (err) {</w:t>
        <w:br/>
        <w:t xml:space="preserve">    console.error("Update query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Delete a query</w:t>
        <w:br/>
        <w:t>app.delete("/api/queries/:id", async (req, res) =&gt; {</w:t>
        <w:br/>
        <w:t xml:space="preserve">  try {</w:t>
        <w:br/>
        <w:t xml:space="preserve">    const { id } = req.params;</w:t>
        <w:br/>
        <w:t xml:space="preserve">    await Query.findByIdAndDelete(id);</w:t>
        <w:br/>
        <w:t xml:space="preserve">    res.json({ ok: true });</w:t>
        <w:br/>
        <w:t xml:space="preserve">  } catch (err) {</w:t>
        <w:br/>
        <w:t xml:space="preserve">    console.error("Delete query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Add a comment to a query</w:t>
        <w:br/>
        <w:t>app.post("/api/queries/:id/comments", async (req, res) =&gt; {</w:t>
        <w:br/>
        <w:t xml:space="preserve">  try {</w:t>
        <w:br/>
        <w:t xml:space="preserve">    const { id } = req.params;</w:t>
        <w:br/>
        <w:t xml:space="preserve">    const { authorId, content } = req.body || {};</w:t>
        <w:br/>
        <w:t xml:space="preserve">    if (!authorId || !content) return res.status(400).json({ error: "authorId and content are required" });</w:t>
        <w:br/>
        <w:t xml:space="preserve">    const updated = await Query.findByIdAndUpdate(</w:t>
        <w:br/>
        <w:t xml:space="preserve">      id,</w:t>
        <w:br/>
        <w:t xml:space="preserve">      { $push: { comments: { authorId, content, createdAt: new Date() } } },</w:t>
        <w:br/>
        <w:t xml:space="preserve">      { new: true }</w:t>
        <w:br/>
        <w:t xml:space="preserve">    );</w:t>
        <w:br/>
        <w:t xml:space="preserve">    if (!updated) return res.status(404).json({ error: "Query not found" });</w:t>
        <w:br/>
        <w:t xml:space="preserve">    res.json(updated);</w:t>
        <w:br/>
        <w:t xml:space="preserve">  } catch (err) {</w:t>
        <w:br/>
        <w:t xml:space="preserve">    console.error("Add comment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Events routes</w:t>
        <w:br/>
        <w:t>app.post("/api/events", async (req, res) =&gt; {</w:t>
        <w:br/>
        <w:t xml:space="preserve">  try {</w:t>
        <w:br/>
        <w:t xml:space="preserve">    const created = await Event.create(req.body || {});</w:t>
        <w:br/>
        <w:t xml:space="preserve">    res.status(201).json(created);</w:t>
        <w:br/>
        <w:t xml:space="preserve">  } catch (err) {</w:t>
        <w:br/>
        <w:t xml:space="preserve">    console.error("Create event error:", err);</w:t>
        <w:br/>
        <w:t xml:space="preserve">    res.status(500).json({ error: "Internal server error" });</w:t>
        <w:br/>
        <w:t xml:space="preserve">  }</w:t>
        <w:br/>
        <w:t>});</w:t>
        <w:br/>
        <w:t>app.get("/api/events", async (_req, res) =&gt; {</w:t>
        <w:br/>
        <w:t xml:space="preserve">  try {</w:t>
        <w:br/>
        <w:t xml:space="preserve">    const items = await Event.find({}).sort({ createdAt: -1 }).limit(200);</w:t>
        <w:br/>
        <w:t xml:space="preserve">    res.json(items);</w:t>
        <w:br/>
        <w:t xml:space="preserve">  } catch (err) {</w:t>
        <w:br/>
        <w:t xml:space="preserve">    console.error("List events error:", err);</w:t>
        <w:br/>
        <w:t xml:space="preserve">    res.status(500).json({ error: "Internal server error" });</w:t>
        <w:br/>
        <w:t xml:space="preserve">  }</w:t>
        <w:br/>
        <w:t>});</w:t>
        <w:br/>
        <w:t>app.delete("/api/events/:id", async (req, res) =&gt; {</w:t>
        <w:br/>
        <w:t xml:space="preserve">  try {</w:t>
        <w:br/>
        <w:t xml:space="preserve">    await Event.findByIdAndDelete(req.params.id);</w:t>
        <w:br/>
        <w:t xml:space="preserve">    res.json({ ok: true });</w:t>
        <w:br/>
        <w:t xml:space="preserve">  } catch (err) {</w:t>
        <w:br/>
        <w:t xml:space="preserve">    console.error("Delete event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Projects routes</w:t>
        <w:br/>
        <w:t>app.post("/api/projects", async (req, res) =&gt; {</w:t>
        <w:br/>
        <w:t xml:space="preserve">  try {</w:t>
        <w:br/>
        <w:t xml:space="preserve">    const payload = req.body || {};</w:t>
        <w:br/>
        <w:t xml:space="preserve">    const { title, description, contactEmail, startDate, endDate } = payload;</w:t>
        <w:br/>
        <w:t xml:space="preserve">    if (!title || !description || !contactEmail || !startDate || !endDate) {</w:t>
        <w:br/>
        <w:t xml:space="preserve">      return res.status(400).json({ error: "title, description, contactEmail, startDate, endDate are required" });</w:t>
        <w:br/>
        <w:t xml:space="preserve">    }</w:t>
        <w:br/>
        <w:t xml:space="preserve">    console.log("➡️  Create Project:", { title });</w:t>
        <w:br/>
        <w:t xml:space="preserve">    const created = await Project.create(payload);</w:t>
        <w:br/>
        <w:t xml:space="preserve">    console.log("✅ Project saved:", created._id.toString());</w:t>
        <w:br/>
        <w:t xml:space="preserve">    res.status(201).json(created);</w:t>
        <w:br/>
        <w:t xml:space="preserve">  } catch (err) {</w:t>
        <w:br/>
        <w:t xml:space="preserve">    console.error("Create project error:", err);</w:t>
        <w:br/>
        <w:t xml:space="preserve">    res.status(500).json({ error: "Internal server error" });</w:t>
        <w:br/>
        <w:t xml:space="preserve">  }</w:t>
        <w:br/>
        <w:t>});</w:t>
        <w:br/>
        <w:t>app.get("/api/projects", async (_req, res) =&gt; {</w:t>
        <w:br/>
        <w:t xml:space="preserve">  try {</w:t>
        <w:br/>
        <w:t xml:space="preserve">    const items = await Project.find({}).sort({ createdAt: -1 }).limit(200);</w:t>
        <w:br/>
        <w:t xml:space="preserve">    res.json(items);</w:t>
        <w:br/>
        <w:t xml:space="preserve">  } catch (err) {</w:t>
        <w:br/>
        <w:t xml:space="preserve">    console.error("List projects error:", err);</w:t>
        <w:br/>
        <w:t xml:space="preserve">    res.status(500).json({ error: "Internal server error" });</w:t>
        <w:br/>
        <w:t xml:space="preserve">  }</w:t>
        <w:br/>
        <w:t>});</w:t>
        <w:br/>
        <w:t>app.delete("/api/projects/:id", async (req, res) =&gt; {</w:t>
        <w:br/>
        <w:t xml:space="preserve">  try {</w:t>
        <w:br/>
        <w:t xml:space="preserve">    await Project.findByIdAndDelete(req.params.id);</w:t>
        <w:br/>
        <w:t xml:space="preserve">    res.json({ ok: true });</w:t>
        <w:br/>
        <w:t xml:space="preserve">  } catch (err) {</w:t>
        <w:br/>
        <w:t xml:space="preserve">    console.error("Delete project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Study Groups routes</w:t>
        <w:br/>
        <w:t>app.post("/api/study-groups", async (req, res) =&gt; {</w:t>
        <w:br/>
        <w:t xml:space="preserve">  try {</w:t>
        <w:br/>
        <w:t xml:space="preserve">    const created = await StudyGroup.create(req.body || {});</w:t>
        <w:br/>
        <w:t xml:space="preserve">    res.status(201).json(created);</w:t>
        <w:br/>
        <w:t xml:space="preserve">  } catch (err) {</w:t>
        <w:br/>
        <w:t xml:space="preserve">    console.error("Create study group error:", err);</w:t>
        <w:br/>
        <w:t xml:space="preserve">    res.status(500).json({ error: "Internal server error" });</w:t>
        <w:br/>
        <w:t xml:space="preserve">  }</w:t>
        <w:br/>
        <w:t>});</w:t>
        <w:br/>
        <w:t>app.get("/api/study-groups", async (_req, res) =&gt; {</w:t>
        <w:br/>
        <w:t xml:space="preserve">  try {</w:t>
        <w:br/>
        <w:t xml:space="preserve">    const items = await StudyGroup.find({}).sort({ createdAt: -1 }).limit(200);</w:t>
        <w:br/>
        <w:t xml:space="preserve">    res.json(items);</w:t>
        <w:br/>
        <w:t xml:space="preserve">  } catch (err) {</w:t>
        <w:br/>
        <w:t xml:space="preserve">    console.error("List study groups error:", err);</w:t>
        <w:br/>
        <w:t xml:space="preserve">    res.status(500).json({ error: "Internal server error" });</w:t>
        <w:br/>
        <w:t xml:space="preserve">  }</w:t>
        <w:br/>
        <w:t>});</w:t>
        <w:br/>
        <w:t>app.delete("/api/study-groups/:id", async (req, res) =&gt; {</w:t>
        <w:br/>
        <w:t xml:space="preserve">  try {</w:t>
        <w:br/>
        <w:t xml:space="preserve">    await StudyGroup.findByIdAndDelete(req.params.id);</w:t>
        <w:br/>
        <w:t xml:space="preserve">    res.json({ ok: true });</w:t>
        <w:br/>
        <w:t xml:space="preserve">  } catch (err) {</w:t>
        <w:br/>
        <w:t xml:space="preserve">    console.error("Delete study group error:", err);</w:t>
        <w:br/>
        <w:t xml:space="preserve">    res.status(500).json({ error: "Internal server error" });</w:t>
        <w:br/>
        <w:t xml:space="preserve">  }</w:t>
        <w:br/>
        <w:t>});</w:t>
        <w:br/>
        <w:br/>
        <w:t>// Start Server</w:t>
        <w:br/>
        <w:t>app.listen(PORT, () =&gt; {</w:t>
        <w:br/>
        <w:t xml:space="preserve">  console.log(`🚀 Server running on http://localhost:${PORT}`);</w:t>
        <w:br/>
        <w:t>});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5. Index</w:t>
      </w:r>
    </w:p>
    <w:p>
      <w:pPr/>
      <w:r>
        <w:t>📂 File Path: C:\Users\Admin\React\Academix\public\index.html</w:t>
        <w:br/>
      </w:r>
    </w:p>
    <w:p>
      <w:r>
        <w:rPr>
          <w:b w:val="0"/>
        </w:rPr>
        <w:t>&lt;!DOCTYPE html&gt;</w:t>
        <w:br/>
        <w:t>&lt;html lang="en"&gt;</w:t>
        <w:br/>
        <w:t xml:space="preserve">  &lt;head&gt;</w:t>
        <w:br/>
        <w:t xml:space="preserve">    &lt;link</w:t>
        <w:br/>
        <w:t xml:space="preserve">  href="https://cdnjs.cloudflare.com/ajax/libs/font-awesome/6.0.0-beta3/css/all.min.css"</w:t>
        <w:br/>
        <w:t xml:space="preserve">  rel="stylesheet"</w:t>
        <w:br/>
        <w:t>/&gt;</w:t>
        <w:br/>
        <w:t xml:space="preserve">    &lt;meta charset="utf-8" /&gt;</w:t>
        <w:br/>
        <w:t xml:space="preserve">    &lt;link rel="icon" href="%PUBLIC_URL%/favicon.ico" /&gt;</w:t>
        <w:br/>
        <w:t xml:space="preserve">    &lt;meta name="viewport" content="width=device-width, initial-scale=1" /&gt;</w:t>
        <w:br/>
        <w:t xml:space="preserve">    </w:t>
        <w:br/>
        <w:t xml:space="preserve">    &lt;meta</w:t>
        <w:br/>
        <w:t xml:space="preserve">      name="description"</w:t>
        <w:br/>
        <w:t xml:space="preserve">      content="Web site created using create-react-app"</w:t>
        <w:br/>
        <w:t xml:space="preserve">    /&gt;</w:t>
        <w:br/>
        <w:t xml:space="preserve">    &lt;link rel="apple-touch-icon" href="%PUBLIC_URL%/logo192.png" /&gt;</w:t>
        <w:br/>
        <w:t xml:space="preserve">    &lt;!--</w:t>
        <w:br/>
        <w:t xml:space="preserve">      manifest.json provides metadata used when your web app is installed on a</w:t>
        <w:br/>
        <w:t xml:space="preserve">      user's mobile device or desktop. See https://developers.google.com/web/fundamentals/web-app-manifest/</w:t>
        <w:br/>
        <w:t xml:space="preserve">    --&gt;</w:t>
        <w:br/>
        <w:t xml:space="preserve">    &lt;link rel="manifest" href="%PUBLIC_URL%/manifest.json" /&gt;</w:t>
        <w:br/>
        <w:t xml:space="preserve">    &lt;!--</w:t>
        <w:br/>
        <w:t xml:space="preserve">      Notice the use of %PUBLIC_URL% in the tags above.</w:t>
        <w:br/>
        <w:t xml:space="preserve">      It will be replaced with the URL of the `public` folder during the build.</w:t>
        <w:br/>
        <w:t xml:space="preserve">      Only files inside the `public` folder can be referenced from the HTML.</w:t>
        <w:br/>
        <w:br/>
        <w:t xml:space="preserve">      Unlike "/favicon.ico" or "favicon.ico", "%PUBLIC_URL%/favicon.ico" will</w:t>
        <w:br/>
        <w:t xml:space="preserve">      work correctly both with client-side routing and a non-root public URL.</w:t>
        <w:br/>
        <w:t xml:space="preserve">      Learn how to configure a non-root public URL by running `npm run build`.</w:t>
        <w:br/>
        <w:t xml:space="preserve">    --&gt;</w:t>
        <w:br/>
        <w:t xml:space="preserve">    &lt;title&gt;React App&lt;/title&gt;</w:t>
        <w:br/>
        <w:t xml:space="preserve">  &lt;/head&gt;</w:t>
        <w:br/>
        <w:t xml:space="preserve">  &lt;body&gt;</w:t>
        <w:br/>
        <w:t xml:space="preserve">    &lt;noscript&gt;You need to enable JavaScript to run this app.&lt;/noscript&gt;</w:t>
        <w:br/>
        <w:t xml:space="preserve">    &lt;div id="root"&gt;&lt;/div&gt;</w:t>
        <w:br/>
        <w:t xml:space="preserve">    &lt;!--</w:t>
        <w:br/>
        <w:t xml:space="preserve">      This HTML file is a template.</w:t>
        <w:br/>
        <w:t xml:space="preserve">      If you open it directly in the browser, you will see an empty page.</w:t>
        <w:br/>
        <w:br/>
        <w:t xml:space="preserve">      You can add webfonts, meta tags, or analytics to this file.</w:t>
        <w:br/>
        <w:t xml:space="preserve">      The build step will place the bundled scripts into the &lt;body&gt; tag.</w:t>
        <w:br/>
        <w:br/>
        <w:t xml:space="preserve">      To begin the development, run `npm start` or `yarn start`.</w:t>
        <w:br/>
        <w:t xml:space="preserve">      To create a production bundle, use `npm run build` or `yarn build`.</w:t>
        <w:br/>
        <w:t xml:space="preserve">    --&gt;</w:t>
        <w:br/>
        <w:t xml:space="preserve">  &lt;/body&gt;</w:t>
        <w:br/>
        <w:t>&lt;/html&gt;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6. App</w:t>
      </w:r>
    </w:p>
    <w:p>
      <w:pPr/>
      <w:r>
        <w:t>📂 File Path: C:\Users\Admin\React\Academix\src\App.css</w:t>
        <w:br/>
      </w:r>
    </w:p>
    <w:p>
      <w:r>
        <w:rPr>
          <w:b w:val="0"/>
        </w:rPr>
        <w:t>.App {</w:t>
        <w:br/>
        <w:t xml:space="preserve">  text-align: center;</w:t>
        <w:br/>
        <w:t>}</w:t>
        <w:br/>
        <w:br/>
        <w:t>.App-logo {</w:t>
        <w:br/>
        <w:t xml:space="preserve">  height: 40vmin;</w:t>
        <w:br/>
        <w:t xml:space="preserve">  pointer-events: none;</w:t>
        <w:br/>
        <w:t>}</w:t>
        <w:br/>
        <w:br/>
        <w:t>@media (prefers-reduced-motion: no-preference) {</w:t>
        <w:br/>
        <w:t xml:space="preserve">  .App-logo {</w:t>
        <w:br/>
        <w:t xml:space="preserve">    animation: App-logo-spin infinite 20s linear;</w:t>
        <w:br/>
        <w:t xml:space="preserve">  }</w:t>
        <w:br/>
        <w:t>}</w:t>
        <w:br/>
        <w:br/>
        <w:t>.App-header {</w:t>
        <w:br/>
        <w:t xml:space="preserve">  background-color: #282c34;</w:t>
        <w:br/>
        <w:t xml:space="preserve">  min-height: 100vh;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justify-content: center;</w:t>
        <w:br/>
        <w:t xml:space="preserve">  font-size: calc(10px + 2vmin);</w:t>
        <w:br/>
        <w:t xml:space="preserve">  color: white;</w:t>
        <w:br/>
        <w:t>}</w:t>
        <w:br/>
        <w:br/>
        <w:t>.App-link {</w:t>
        <w:br/>
        <w:t xml:space="preserve">  color: #61dafb;</w:t>
        <w:br/>
        <w:t>}</w:t>
        <w:br/>
        <w:br/>
        <w:t>@keyframes App-logo-spin {</w:t>
        <w:br/>
        <w:t xml:space="preserve">  from {</w:t>
        <w:br/>
        <w:t xml:space="preserve">    transform: rotate(0deg);</w:t>
        <w:br/>
        <w:t xml:space="preserve">  }</w:t>
        <w:br/>
        <w:t xml:space="preserve">  to {</w:t>
        <w:br/>
        <w:t xml:space="preserve">    transform: rotate(360deg);</w:t>
        <w:br/>
        <w:t xml:space="preserve">  }</w:t>
        <w:br/>
        <w:t>}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7. App</w:t>
      </w:r>
    </w:p>
    <w:p>
      <w:pPr/>
      <w:r>
        <w:t>📂 File Path: C:\Users\Admin\React\Academix\src\App.js</w:t>
        <w:br/>
      </w:r>
    </w:p>
    <w:p>
      <w:r>
        <w:rPr>
          <w:b w:val="0"/>
        </w:rPr>
        <w:t>import React from "react";</w:t>
        <w:br/>
        <w:t>import { BrowserRouter as Router, Routes, Route } from "react-router-dom";</w:t>
        <w:br/>
        <w:t>import LandingPage from "./components/LandingPage";</w:t>
        <w:br/>
        <w:t>import LoginPage from "./components/loginpage";</w:t>
        <w:br/>
        <w:t>import SignupPage from "./components/SignupPage";</w:t>
        <w:br/>
        <w:t>import Dashboard from "./components/Dashboard";</w:t>
        <w:br/>
        <w:t xml:space="preserve">import AdminDashboard from "./components/AdminDashboard"; </w:t>
        <w:br/>
        <w:t>import StudentDetails from "./components/StudentDetails";</w:t>
        <w:br/>
        <w:t>import Project from "./dashboard/project";</w:t>
        <w:br/>
        <w:t>import ActiveCollaborations from "./dashboard/activecollabrations";</w:t>
        <w:br/>
        <w:t>import StudyGroup from "./dashboard/studygroup";</w:t>
        <w:br/>
        <w:t>import QueriesWritten from "./dashboard/QueriesWritten";</w:t>
        <w:br/>
        <w:t>import ProfileSettings from "./dashboard/profilesettings";</w:t>
        <w:br/>
        <w:t>import AccountManagement from "./dashboard/accountmanagement";</w:t>
        <w:br/>
        <w:t>import EventManagement from "./dashboard/EventManagement"; // Ensure this path is correct</w:t>
        <w:br/>
        <w:t xml:space="preserve">import Chat from "./components/Chat"; </w:t>
        <w:br/>
        <w:t xml:space="preserve">import { AuthProvider } from "./components/authContext"; </w:t>
        <w:br/>
        <w:t>import './App.css';</w:t>
        <w:br/>
        <w:br/>
        <w:t>function App() {</w:t>
        <w:br/>
        <w:t xml:space="preserve">  return (</w:t>
        <w:br/>
        <w:t>&lt;React.Fragment&gt;</w:t>
        <w:br/>
        <w:t xml:space="preserve">  &lt;AuthProvider&gt; </w:t>
        <w:br/>
        <w:t xml:space="preserve">    &lt;Router&gt;</w:t>
        <w:br/>
        <w:t xml:space="preserve">      &lt;Routes&gt;</w:t>
        <w:br/>
        <w:t xml:space="preserve">        &lt;Route path="/" element={&lt;LandingPage /&gt;} /&gt;</w:t>
        <w:br/>
        <w:t xml:space="preserve">        &lt;Route path="/landing" element={&lt;LandingPage /&gt;} /&gt;</w:t>
        <w:br/>
        <w:t xml:space="preserve">        &lt;Route path="/login" element={&lt;LoginPage /&gt;} /&gt;</w:t>
        <w:br/>
        <w:t xml:space="preserve">        &lt;Route path="/signup" element={&lt;SignupPage /&gt;} /&gt;</w:t>
        <w:br/>
        <w:t xml:space="preserve">        &lt;Route path="/dashboard" element={&lt;Dashboard /&gt;} /&gt;</w:t>
        <w:br/>
        <w:t xml:space="preserve">        &lt;Route path="/project" element={&lt;Project /&gt;} /&gt;</w:t>
        <w:br/>
        <w:t xml:space="preserve">        &lt;Route path="/collaborations" element={&lt;ActiveCollaborations /&gt;} /&gt;</w:t>
        <w:br/>
        <w:t xml:space="preserve">        &lt;Route path="/studygroup" element={&lt;StudyGroup /&gt;} /&gt;</w:t>
        <w:br/>
        <w:t xml:space="preserve">        &lt;Route path="/queries-written" element={&lt;QueriesWritten /&gt;} /&gt;</w:t>
        <w:br/>
        <w:t xml:space="preserve">        &lt;Route path="/profile-settings" element={&lt;ProfileSettings /&gt;} /&gt;</w:t>
        <w:br/>
        <w:t xml:space="preserve">        &lt;Route path="/account-management" element={&lt;AccountManagement /&gt;} /&gt;</w:t>
        <w:br/>
        <w:t xml:space="preserve">        &lt;Route path="/signout" element={&lt;LandingPage /&gt;} /&gt;</w:t>
        <w:br/>
        <w:t xml:space="preserve">        &lt;Route path="/event" element={&lt;EventManagement /&gt;} /&gt; </w:t>
        <w:br/>
        <w:t xml:space="preserve">        &lt;Route path="/chat" element={&lt;Chat /&gt;} /&gt;</w:t>
        <w:br/>
        <w:t xml:space="preserve">        &lt;Route path="/admin-dashboard" element={&lt;AdminDashboard /&gt;} /&gt;</w:t>
        <w:br/>
        <w:t xml:space="preserve">        &lt;Route path="/student-details" element={&lt;StudentDetails /&gt;} /&gt;</w:t>
        <w:br/>
        <w:t xml:space="preserve">        &lt;Route path="*" element={&lt;LandingPage /&gt;} /&gt;</w:t>
        <w:br/>
        <w:t xml:space="preserve">      &lt;/Routes&gt;</w:t>
        <w:br/>
        <w:t xml:space="preserve">    &lt;/Router&gt;</w:t>
        <w:br/>
        <w:t xml:space="preserve">  &lt;/AuthProvider&gt;</w:t>
        <w:br/>
        <w:t xml:space="preserve">  </w:t>
        <w:br/>
        <w:t>&lt;/React.Fragment&gt;</w:t>
        <w:br/>
        <w:br/>
        <w:t xml:space="preserve">  );</w:t>
        <w:br/>
        <w:t>}</w:t>
        <w:br/>
        <w:br/>
        <w:t>export default App;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8. App.Test</w:t>
      </w:r>
    </w:p>
    <w:p>
      <w:pPr/>
      <w:r>
        <w:t>📂 File Path: C:\Users\Admin\React\Academix\src\App.test.js</w:t>
        <w:br/>
      </w:r>
    </w:p>
    <w:p>
      <w:r>
        <w:rPr>
          <w:b w:val="0"/>
        </w:rPr>
        <w:t>import { render, screen } from '@testing-library/react';</w:t>
        <w:br/>
        <w:t>import App from './App';</w:t>
        <w:br/>
        <w:br/>
        <w:t>test('renders learn react link', () =&gt; {</w:t>
        <w:br/>
        <w:t xml:space="preserve">  render(&lt;App /&gt;);</w:t>
        <w:br/>
        <w:t xml:space="preserve">  const linkElement = screen.getByText(/learn react/i);</w:t>
        <w:br/>
        <w:t xml:space="preserve">  expect(linkElement).toBeInTheDocument();</w:t>
        <w:br/>
        <w:t>});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9. Index</w:t>
      </w:r>
    </w:p>
    <w:p>
      <w:pPr/>
      <w:r>
        <w:t>📂 File Path: C:\Users\Admin\React\Academix\src\index.css</w:t>
        <w:br/>
      </w:r>
    </w:p>
    <w:p>
      <w:r>
        <w:rPr>
          <w:b w:val="0"/>
        </w:rPr>
        <w:t>@import "tailwindcss/base";</w:t>
        <w:br/>
        <w:t>@import "tailwindcss/components";</w:t>
        <w:br/>
        <w:t>@import "tailwindcss/utilities";</w:t>
        <w:br/>
        <w:br/>
        <w:t>/* Custom scrollbar styles for chat */</w:t>
        <w:br/>
        <w:t>.chat-scrollbar::-webkit-scrollbar {</w:t>
        <w:br/>
        <w:t xml:space="preserve">  width: 6px;</w:t>
        <w:br/>
        <w:t>}</w:t>
        <w:br/>
        <w:br/>
        <w:t>.chat-scrollbar::-webkit-scrollbar-track {</w:t>
        <w:br/>
        <w:t xml:space="preserve">  background: #1F2937;</w:t>
        <w:br/>
        <w:t xml:space="preserve">  border-radius: 3px;</w:t>
        <w:br/>
        <w:t>}</w:t>
        <w:br/>
        <w:br/>
        <w:t>.chat-scrollbar::-webkit-scrollbar-thumb {</w:t>
        <w:br/>
        <w:t xml:space="preserve">  background: #4B5563;</w:t>
        <w:br/>
        <w:t xml:space="preserve">  border-radius: 3px;</w:t>
        <w:br/>
        <w:t>}</w:t>
        <w:br/>
        <w:br/>
        <w:t>.chat-scrollbar::-webkit-scrollbar-thumb:hover {</w:t>
        <w:br/>
        <w:t xml:space="preserve">  background: #6B7280;</w:t>
        <w:br/>
        <w:t>}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10. Index</w:t>
      </w:r>
    </w:p>
    <w:p>
      <w:pPr/>
      <w:r>
        <w:t>📂 File Path: C:\Users\Admin\React\Academix\src\index.js</w:t>
        <w:br/>
      </w:r>
    </w:p>
    <w:p>
      <w:r>
        <w:rPr>
          <w:b w:val="0"/>
        </w:rPr>
        <w:t>import React from 'react';</w:t>
        <w:br/>
        <w:t>import ReactDOM from 'react-dom/client';</w:t>
        <w:br/>
        <w:t>import './index.css';</w:t>
        <w:br/>
        <w:t>import App from './App';</w:t>
        <w:br/>
        <w:t>import reportWebVitals from './reportWebVitals';</w:t>
        <w:br/>
        <w:br/>
        <w:t>const root = ReactDOM.createRoot(document.getElementById('root'));</w:t>
        <w:br/>
        <w:t>root.render(</w:t>
        <w:br/>
        <w:t xml:space="preserve">  &lt;React.StrictMode&gt;</w:t>
        <w:br/>
        <w:t xml:space="preserve">    &lt;App /&gt;</w:t>
        <w:br/>
        <w:t xml:space="preserve">  &lt;/React.StrictMode&gt;</w:t>
        <w:br/>
        <w:t>);</w:t>
        <w:br/>
        <w:br/>
        <w:t>reportWebVitals();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11. Reportwebvitals</w:t>
      </w:r>
    </w:p>
    <w:p>
      <w:pPr/>
      <w:r>
        <w:t>📂 File Path: C:\Users\Admin\React\Academix\src\reportWebVitals.js</w:t>
        <w:br/>
      </w:r>
    </w:p>
    <w:p>
      <w:r>
        <w:rPr>
          <w:b w:val="0"/>
        </w:rPr>
        <w:t>const reportWebVitals = onPerfEntry =&gt; {</w:t>
        <w:br/>
        <w:t xml:space="preserve">  if (onPerfEntry &amp;&amp; onPerfEntry instanceof Function) {</w:t>
        <w:br/>
        <w:t xml:space="preserve">    import('web-vitals').then(({ getCLS, getFID, getFCP, getLCP, getTTFB }) =&gt; {</w:t>
        <w:br/>
        <w:t xml:space="preserve">      getCLS(onPerfEntry);</w:t>
        <w:br/>
        <w:t xml:space="preserve">      getFID(onPerfEntry);</w:t>
        <w:br/>
        <w:t xml:space="preserve">      getFCP(onPerfEntry);</w:t>
        <w:br/>
        <w:t xml:space="preserve">      getLCP(onPerfEntry);</w:t>
        <w:br/>
        <w:t xml:space="preserve">      getTTFB(onPerfEntry);</w:t>
        <w:br/>
        <w:t xml:space="preserve">    });</w:t>
        <w:br/>
        <w:t xml:space="preserve">  }</w:t>
        <w:br/>
        <w:t>};</w:t>
        <w:br/>
        <w:br/>
        <w:t>export default reportWebVitals;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12. Setuptests</w:t>
      </w:r>
    </w:p>
    <w:p>
      <w:pPr/>
      <w:r>
        <w:t>📂 File Path: C:\Users\Admin\React\Academix\src\setupTests.js</w:t>
        <w:br/>
      </w:r>
    </w:p>
    <w:p>
      <w:r>
        <w:rPr>
          <w:b w:val="0"/>
        </w:rPr>
        <w:t>// jest-dom adds custom jest matchers for asserting on DOM nodes.</w:t>
        <w:br/>
        <w:t>// allows you to do things like:</w:t>
        <w:br/>
        <w:t>// expect(element).toHaveTextContent(/react/i)</w:t>
        <w:br/>
        <w:t>// learn more: https://github.com/testing-library/jest-dom</w:t>
        <w:br/>
        <w:t>import '@testing-library/jest-dom';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13. Admindashboard</w:t>
      </w:r>
    </w:p>
    <w:p>
      <w:pPr/>
      <w:r>
        <w:t>📂 File Path: C:\Users\Admin\React\Academix\src\components\AdminDashboard.js</w:t>
        <w:br/>
      </w:r>
    </w:p>
    <w:p>
      <w:r>
        <w:rPr>
          <w:b w:val="0"/>
        </w:rPr>
        <w:t>import React, { useState, useEffect } from "react";</w:t>
        <w:br/>
        <w:t>import { useNavigate } from "react-router-dom";</w:t>
        <w:br/>
        <w:t>import StudentDetails from "./StudentDetails";</w:t>
        <w:br/>
        <w:t>import ProfileSettings from "../dashboard/profilesettings"; // Reusing Student Profile Settings</w:t>
        <w:br/>
        <w:t>import AccountManagement from "../dashboard/accountmanagement"; // Reusing Student Account Management</w:t>
        <w:br/>
        <w:br/>
        <w:t>const AdminDashboard = () =&gt; {</w:t>
        <w:br/>
        <w:t xml:space="preserve">  const navigate = useNavigate();</w:t>
        <w:br/>
        <w:t xml:space="preserve">  const [activeTab, setActiveTab] = useState("dashboard");</w:t>
        <w:br/>
        <w:t xml:space="preserve">  const [activities, setActivities] = useState([]);</w:t>
        <w:br/>
        <w:br/>
        <w:t xml:space="preserve">  // Fetch student activities (placeholder)</w:t>
        <w:br/>
        <w:t xml:space="preserve">  useEffect(() =&gt; {</w:t>
        <w:br/>
        <w:t xml:space="preserve">    setActivities([</w:t>
        <w:br/>
        <w:t xml:space="preserve">      { id: 1, name: "John Doe", action: "Joined Study Group", date: "23-Mar-2025" },</w:t>
        <w:br/>
        <w:t xml:space="preserve">      { id: 2, name: "Jane Smith", action: "Posted a Query", date: "22-Mar-2025" },</w:t>
        <w:br/>
        <w:t xml:space="preserve">    ]);</w:t>
        <w:br/>
        <w:t xml:space="preserve">  }, []);</w:t>
        <w:br/>
        <w:br/>
        <w:t xml:space="preserve">  return (</w:t>
        <w:br/>
        <w:t xml:space="preserve">    &lt;div className="min-h-screen bg-gradient-to-br from-gray-900 via-gray-800 to-gray-700 text-white"&gt;</w:t>
        <w:br/>
        <w:t xml:space="preserve">      </w:t>
        <w:br/>
        <w:t xml:space="preserve">      {/* Header */}</w:t>
        <w:br/>
        <w:t xml:space="preserve">      &lt;div className="bg-gray-900 text-white p-4 flex justify-between items-center shadow-lg"&gt;</w:t>
        <w:br/>
        <w:t xml:space="preserve">        &lt;h2 className="text-2xl font-extrabold text-blue-400"&gt;Admin Dashboard&lt;/h2&gt;</w:t>
        <w:br/>
        <w:t xml:space="preserve">        &lt;button</w:t>
        <w:br/>
        <w:t xml:space="preserve">          onClick={() =&gt; navigate("/login")}</w:t>
        <w:br/>
        <w:t xml:space="preserve">          className="bg-red-600 text-white p-2 rounded-lg hover:bg-red-700 transition"</w:t>
        <w:br/>
        <w:t xml:space="preserve">        &gt;</w:t>
        <w:br/>
        <w:t xml:space="preserve">          🚪 Logout</w:t>
        <w:br/>
        <w:t xml:space="preserve">        &lt;/button&gt;</w:t>
        <w:br/>
        <w:t xml:space="preserve">      &lt;/div&gt;</w:t>
        <w:br/>
        <w:br/>
        <w:t xml:space="preserve">      {/* Navigation Tabs */}</w:t>
        <w:br/>
        <w:t xml:space="preserve">      &lt;div className="flex justify-center gap-4 p-4"&gt;</w:t>
        <w:br/>
        <w:t xml:space="preserve">        &lt;button onClick={() =&gt; setActiveTab("dashboard")} className={`p-2 rounded-lg ${activeTab === "dashboard" ? "bg-blue-500" : "bg-gray-700"} text-white hover:bg-blue-600 transition`}&gt;</w:t>
        <w:br/>
        <w:t xml:space="preserve">          🎓 Student Management</w:t>
        <w:br/>
        <w:t xml:space="preserve">        &lt;/button&gt;</w:t>
        <w:br/>
        <w:t xml:space="preserve">        &lt;button onClick={() =&gt; setActiveTab("profile")} className={`p-2 rounded-lg ${activeTab === "profile" ? "bg-blue-500" : "bg-gray-700"} text-white hover:bg-blue-600 transition`}&gt;</w:t>
        <w:br/>
        <w:t xml:space="preserve">          🛠 Profile Settings</w:t>
        <w:br/>
        <w:t xml:space="preserve">        &lt;/button&gt;</w:t>
        <w:br/>
        <w:t xml:space="preserve">        &lt;button onClick={() =&gt; setActiveTab("account")} className={`p-2 rounded-lg ${activeTab === "account" ? "bg-blue-500" : "bg-gray-700"} text-white hover:bg-blue-600 transition`}&gt;</w:t>
        <w:br/>
        <w:t xml:space="preserve">          ⚙ Account Management</w:t>
        <w:br/>
        <w:t xml:space="preserve">        &lt;/button&gt;</w:t>
        <w:br/>
        <w:t xml:space="preserve">      &lt;/div&gt;</w:t>
        <w:br/>
        <w:br/>
        <w:t xml:space="preserve">      {/* Display Selected Section */}</w:t>
        <w:br/>
        <w:t xml:space="preserve">      &lt;div className="p-6"&gt;</w:t>
        <w:br/>
        <w:t xml:space="preserve">        {activeTab === "dashboard" &amp;&amp; (</w:t>
        <w:br/>
        <w:t xml:space="preserve">          &lt;&gt;</w:t>
        <w:br/>
        <w:t xml:space="preserve">            &lt;div className="p-6"&gt;</w:t>
        <w:br/>
        <w:t xml:space="preserve">              &lt;button</w:t>
        <w:br/>
        <w:t xml:space="preserve">                onClick={() =&gt; navigate("/student-details")}</w:t>
        <w:br/>
        <w:t xml:space="preserve">                className="bg-blue-500 text-white p-3 w-[200px] rounded-lg shadow-lg hover:bg-blue-600 transition"</w:t>
        <w:br/>
        <w:t xml:space="preserve">              &gt;</w:t>
        <w:br/>
        <w:t xml:space="preserve">                👨‍🎓 View All Students</w:t>
        <w:br/>
        <w:t xml:space="preserve">              &lt;/button&gt;</w:t>
        <w:br/>
        <w:t xml:space="preserve">            &lt;/div&gt;</w:t>
        <w:br/>
        <w:br/>
        <w:t xml:space="preserve">            {/* Student Activity Logs */}</w:t>
        <w:br/>
        <w:t xml:space="preserve">            &lt;div className="bg-gray-800 p-6 rounded-lg shadow-lg mt-6 mx-4"&gt;</w:t>
        <w:br/>
        <w:t xml:space="preserve">              &lt;h3 className="text-xl font-bold mb-4 text-blue-400"&gt;📊 Student Activity Logs&lt;/h3&gt;</w:t>
        <w:br/>
        <w:t xml:space="preserve">              &lt;table className="w-full border-collapse border border-gray-700"&gt;</w:t>
        <w:br/>
        <w:t xml:space="preserve">                &lt;thead&gt;</w:t>
        <w:br/>
        <w:t xml:space="preserve">                  &lt;tr className="bg-gray-900 text-white"&gt;</w:t>
        <w:br/>
        <w:t xml:space="preserve">                    &lt;th className="p-2 border"&gt;Student&lt;/th&gt;</w:t>
        <w:br/>
        <w:t xml:space="preserve">                    &lt;th className="p-2 border"&gt;Activity&lt;/th&gt;</w:t>
        <w:br/>
        <w:t xml:space="preserve">                    &lt;th className="p-2 border"&gt;Date&lt;/th&gt;</w:t>
        <w:br/>
        <w:t xml:space="preserve">                  &lt;/tr&gt;</w:t>
        <w:br/>
        <w:t xml:space="preserve">                &lt;/thead&gt;</w:t>
        <w:br/>
        <w:t xml:space="preserve">                &lt;tbody&gt;</w:t>
        <w:br/>
        <w:t xml:space="preserve">                  {activities.length &gt; 0 ? (</w:t>
        <w:br/>
        <w:t xml:space="preserve">                    activities.map((activity) =&gt; (</w:t>
        <w:br/>
        <w:t xml:space="preserve">                      &lt;tr key={activity.id} className="text-center border border-gray-700"&gt;</w:t>
        <w:br/>
        <w:t xml:space="preserve">                        &lt;td className="p-2 border"&gt;{activity.name}&lt;/td&gt;</w:t>
        <w:br/>
        <w:t xml:space="preserve">                        &lt;td className="p-2 border"&gt;{activity.action}&lt;/td&gt;</w:t>
        <w:br/>
        <w:t xml:space="preserve">                        &lt;td className="p-2 border"&gt;{activity.date}&lt;/td&gt;</w:t>
        <w:br/>
        <w:t xml:space="preserve">                      &lt;/tr&gt;</w:t>
        <w:br/>
        <w:t xml:space="preserve">                    ))</w:t>
        <w:br/>
        <w:t xml:space="preserve">                  ) : (</w:t>
        <w:br/>
        <w:t xml:space="preserve">                    &lt;tr&gt;</w:t>
        <w:br/>
        <w:t xml:space="preserve">                      &lt;td colSpan="3" className="p-4 text-gray-400"&gt;No activities recorded.&lt;/td&gt;</w:t>
        <w:br/>
        <w:t xml:space="preserve">                    &lt;/tr&gt;</w:t>
        <w:br/>
        <w:t xml:space="preserve">                  )}</w:t>
        <w:br/>
        <w:t xml:space="preserve">                &lt;/tbody&gt;</w:t>
        <w:br/>
        <w:t xml:space="preserve">              &lt;/table&gt;</w:t>
        <w:br/>
        <w:t xml:space="preserve">            &lt;/div&gt;</w:t>
        <w:br/>
        <w:t xml:space="preserve">          &lt;/&gt;</w:t>
        <w:br/>
        <w:t xml:space="preserve">        )}</w:t>
        <w:br/>
        <w:t xml:space="preserve">        {activeTab === "profile" &amp;&amp; &lt;ProfileSettings /&gt;}</w:t>
        <w:br/>
        <w:t xml:space="preserve">        {activeTab === "account" &amp;&amp; &lt;AccountManagement /&gt;}</w:t>
        <w:br/>
        <w:t xml:space="preserve">      &lt;/div&gt;</w:t>
        <w:br/>
        <w:br/>
        <w:t xml:space="preserve">      {/* Footer */}</w:t>
        <w:br/>
        <w:t xml:space="preserve">      &lt;div className="text-center text-gray-400 text-sm mt-6 p-4"&gt;</w:t>
        <w:br/>
        <w:t xml:space="preserve">        Ⓒ {new Date().getFullYear()} EduTech Admin Panel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AdminDashboard;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14. Chat</w:t>
      </w:r>
    </w:p>
    <w:p>
      <w:pPr/>
      <w:r>
        <w:t>📂 File Path: C:\Users\Admin\React\Academix\src\components\Chat.js</w:t>
        <w:br/>
      </w:r>
    </w:p>
    <w:p>
      <w:r>
        <w:rPr>
          <w:b w:val="0"/>
        </w:rPr>
        <w:t>import { useState, useEffect, useRef, useContext } from "react";</w:t>
        <w:br/>
        <w:t>import axios from "axios";</w:t>
        <w:br/>
        <w:t>import { AuthContext } from "./authContext";</w:t>
        <w:br/>
        <w:br/>
        <w:t>const Chat = () =&gt; {</w:t>
        <w:br/>
        <w:t xml:space="preserve">  const { currentUser } = useContext(AuthContext);</w:t>
        <w:br/>
        <w:t xml:space="preserve">  const [messages, setMessages] = useState([]);</w:t>
        <w:br/>
        <w:t xml:space="preserve">  const [newMessage, setNewMessage] = useState("");</w:t>
        <w:br/>
        <w:t xml:space="preserve">  const [recipientId, setRecipientId] = useState(""); </w:t>
        <w:br/>
        <w:t xml:space="preserve">  const [messageView, setMessageView] = useState("received"); </w:t>
        <w:br/>
        <w:t xml:space="preserve">  const [allUsers, setAllUsers] = useState([]); </w:t>
        <w:br/>
        <w:t xml:space="preserve">  const chatEndRef = useRef(null);</w:t>
        <w:br/>
        <w:br/>
        <w:t xml:space="preserve">  useEffect(() =&gt; {</w:t>
        <w:br/>
        <w:t xml:space="preserve">    if (!currentUser) return;</w:t>
        <w:br/>
        <w:t xml:space="preserve">    const fetchUsers = async () =&gt; {</w:t>
        <w:br/>
        <w:t xml:space="preserve">      try {</w:t>
        <w:br/>
        <w:t xml:space="preserve">        const { data } = await axios.get("http://localhost:5000/api/users");</w:t>
        <w:br/>
        <w:t xml:space="preserve">        setAllUsers(</w:t>
        <w:br/>
        <w:t xml:space="preserve">          data.map((u) =&gt; ({</w:t>
        <w:br/>
        <w:t xml:space="preserve">            id: u._id || u.id,</w:t>
        <w:br/>
        <w:t xml:space="preserve">            displayName: u.displayName || u.name,</w:t>
        <w:br/>
        <w:t xml:space="preserve">          }))</w:t>
        <w:br/>
        <w:t xml:space="preserve">        );</w:t>
        <w:br/>
        <w:t xml:space="preserve">      } catch (err) {</w:t>
        <w:br/>
        <w:t xml:space="preserve">        console.error("Failed to load users", err);</w:t>
        <w:br/>
        <w:t xml:space="preserve">      }</w:t>
        <w:br/>
        <w:t xml:space="preserve">    };</w:t>
        <w:br/>
        <w:t xml:space="preserve">    fetchUsers();</w:t>
        <w:br/>
        <w:t xml:space="preserve">  }, [currentUser]);</w:t>
        <w:br/>
        <w:br/>
        <w:t xml:space="preserve">  useEffect(() =&gt; {</w:t>
        <w:br/>
        <w:t xml:space="preserve">    if (!currentUser || !recipientId) return;</w:t>
        <w:br/>
        <w:t xml:space="preserve">    const fetchMessages = async () =&gt; {</w:t>
        <w:br/>
        <w:t xml:space="preserve">      try {</w:t>
        <w:br/>
        <w:t xml:space="preserve">        const selfId = currentUser.id || currentUser._id;</w:t>
        <w:br/>
        <w:t xml:space="preserve">        const { data } = await axios.get(</w:t>
        <w:br/>
        <w:t xml:space="preserve">          `http://localhost:5000/api/messages?a=${selfId}&amp;b=${recipientId}`</w:t>
        <w:br/>
        <w:t xml:space="preserve">        );</w:t>
        <w:br/>
        <w:t xml:space="preserve">        setMessages(data.map((m) =&gt; ({ id: m._id, ...m })));</w:t>
        <w:br/>
        <w:t xml:space="preserve">      } catch (err) {</w:t>
        <w:br/>
        <w:t xml:space="preserve">        console.error("Failed to load messages", err);</w:t>
        <w:br/>
        <w:t xml:space="preserve">      }</w:t>
        <w:br/>
        <w:t xml:space="preserve">    };</w:t>
        <w:br/>
        <w:t xml:space="preserve">    fetchMessages();</w:t>
        <w:br/>
        <w:t xml:space="preserve">  }, [recipientId, currentUser]);</w:t>
        <w:br/>
        <w:br/>
        <w:t xml:space="preserve">  const sendMessage = async () =&gt; {</w:t>
        <w:br/>
        <w:t xml:space="preserve">    if (!newMessage.trim() || !recipientId.trim() || !currentUser) return;</w:t>
        <w:br/>
        <w:br/>
        <w:t xml:space="preserve">    try {</w:t>
        <w:br/>
        <w:t xml:space="preserve">      const selfId = currentUser.id || currentUser._id;</w:t>
        <w:br/>
        <w:t xml:space="preserve">      const messageData = {</w:t>
        <w:br/>
        <w:t xml:space="preserve">        text: newMessage,</w:t>
        <w:br/>
        <w:t xml:space="preserve">        senderId: selfId,</w:t>
        <w:br/>
        <w:t xml:space="preserve">        recipientId,</w:t>
        <w:br/>
        <w:t xml:space="preserve">        createdAt: new Date().toISOString()</w:t>
        <w:br/>
        <w:t xml:space="preserve">      };</w:t>
        <w:br/>
        <w:t xml:space="preserve">      </w:t>
        <w:br/>
        <w:t xml:space="preserve">      await axios.post("http://localhost:5000/api/messages", messageData);</w:t>
        <w:br/>
        <w:t xml:space="preserve">      </w:t>
        <w:br/>
        <w:t xml:space="preserve">      // Clear input immediately</w:t>
        <w:br/>
        <w:t xml:space="preserve">      setNewMessage("");</w:t>
        <w:br/>
        <w:t xml:space="preserve">      </w:t>
        <w:br/>
        <w:t xml:space="preserve">      // Add message to local state immediately for instant feedback</w:t>
        <w:br/>
        <w:t xml:space="preserve">      const newMsg = {</w:t>
        <w:br/>
        <w:t xml:space="preserve">        id: Date.now(), // temporary ID</w:t>
        <w:br/>
        <w:t xml:space="preserve">        ...messageData,</w:t>
        <w:br/>
        <w:t xml:space="preserve">        _id: Date.now()</w:t>
        <w:br/>
        <w:t xml:space="preserve">      };</w:t>
        <w:br/>
        <w:t xml:space="preserve">      setMessages(prev =&gt; [...prev, newMsg]);</w:t>
        <w:br/>
        <w:t xml:space="preserve">      </w:t>
        <w:br/>
        <w:t xml:space="preserve">      // Scroll to bottom</w:t>
        <w:br/>
        <w:t xml:space="preserve">      setTimeout(() =&gt; {</w:t>
        <w:br/>
        <w:t xml:space="preserve">        chatEndRef.current?.scrollIntoView({ behavior: "smooth" });</w:t>
        <w:br/>
        <w:t xml:space="preserve">      }, 100);</w:t>
        <w:br/>
        <w:t xml:space="preserve">      </w:t>
        <w:br/>
        <w:t xml:space="preserve">      // Refresh messages from server</w:t>
        <w:br/>
        <w:t xml:space="preserve">      const { data } = await axios.get(</w:t>
        <w:br/>
        <w:t xml:space="preserve">        `http://localhost:5000/api/messages?a=${selfId}&amp;b=${recipientId}`</w:t>
        <w:br/>
        <w:t xml:space="preserve">      );</w:t>
        <w:br/>
        <w:t xml:space="preserve">      setMessages(data.map((m) =&gt; ({ id: m._id, ...m })));</w:t>
        <w:br/>
        <w:t xml:space="preserve">    } catch (error) {</w:t>
        <w:br/>
        <w:t xml:space="preserve">      console.error("Error sending message:", error);</w:t>
        <w:br/>
        <w:t xml:space="preserve">      // Remove the temporary message if sending failed</w:t>
        <w:br/>
        <w:t xml:space="preserve">      setMessages(prev =&gt; prev.filter(msg =&gt; msg.id !== Date.now()));</w:t>
        <w:br/>
        <w:t xml:space="preserve">    }</w:t>
        <w:br/>
        <w:t xml:space="preserve">  };</w:t>
        <w:br/>
        <w:br/>
        <w:t xml:space="preserve">  const handleInputKeyDown = (e) =&gt; {</w:t>
        <w:br/>
        <w:t xml:space="preserve">    if (e.key === "Enter") {</w:t>
        <w:br/>
        <w:t xml:space="preserve">      e.preventDefault();</w:t>
        <w:br/>
        <w:t xml:space="preserve">      sendMessage();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className="bg-gray-800 p-4 rounded-lg shadow-lg flex flex-col h-full"&gt;</w:t>
        <w:br/>
        <w:t xml:space="preserve">  </w:t>
        <w:br/>
        <w:br/>
        <w:t xml:space="preserve">      {!currentUser ? (</w:t>
        <w:br/>
        <w:t xml:space="preserve">        &lt;p className="text-center text-gray-400"&gt;Loading chat...&lt;/p&gt;</w:t>
        <w:br/>
        <w:t xml:space="preserve">      ) : (</w:t>
        <w:br/>
        <w:t xml:space="preserve">        &lt;&gt;</w:t>
        <w:br/>
        <w:t xml:space="preserve">          {/* Select Recipient */}</w:t>
        <w:br/>
        <w:t xml:space="preserve">          &lt;div className="mb-2"&gt;</w:t>
        <w:br/>
        <w:t xml:space="preserve">            &lt;label className="block text-xs text-gray-300 mb-1"&gt;</w:t>
        <w:br/>
        <w:t xml:space="preserve">              Select a user to chat with:</w:t>
        <w:br/>
        <w:t xml:space="preserve">            &lt;/label&gt;</w:t>
        <w:br/>
        <w:t xml:space="preserve">            &lt;select</w:t>
        <w:br/>
        <w:t xml:space="preserve">              value={recipientId}</w:t>
        <w:br/>
        <w:t xml:space="preserve">              onChange={(e) =&gt; setRecipientId(e.target.value)}</w:t>
        <w:br/>
        <w:t xml:space="preserve">              className="w-full p-2 text-sm rounded-lg bg-gray-700 text-white border border-gray-600 focus:border-blue-500 focus:outline-none"</w:t>
        <w:br/>
        <w:t xml:space="preserve">            &gt;</w:t>
        <w:br/>
        <w:t xml:space="preserve">              &lt;option value=""&gt;Choose a user...&lt;/option&gt;</w:t>
        <w:br/>
        <w:t xml:space="preserve">              {allUsers</w:t>
        <w:br/>
        <w:t xml:space="preserve">                .filter(</w:t>
        <w:br/>
        <w:t xml:space="preserve">                  (user) =&gt;</w:t>
        <w:br/>
        <w:t xml:space="preserve">                    user.id !== (currentUser.id || currentUser._id)</w:t>
        <w:br/>
        <w:t xml:space="preserve">                )</w:t>
        <w:br/>
        <w:t xml:space="preserve">                .map((user) =&gt; (</w:t>
        <w:br/>
        <w:t xml:space="preserve">                  &lt;option key={user.id} value={user.id}&gt;</w:t>
        <w:br/>
        <w:t xml:space="preserve">                    {user.displayName || "Anonymous"} ({user.id})</w:t>
        <w:br/>
        <w:t xml:space="preserve">                  &lt;/option&gt;</w:t>
        <w:br/>
        <w:t xml:space="preserve">                ))}</w:t>
        <w:br/>
        <w:t xml:space="preserve">            &lt;/select&gt;</w:t>
        <w:br/>
        <w:t xml:space="preserve">          &lt;/div&gt;</w:t>
        <w:br/>
        <w:br/>
        <w:t xml:space="preserve">          {/* Toggle Sent/Received Messages */}</w:t>
        <w:br/>
        <w:t xml:space="preserve">          &lt;div className="flex justify-center mb-2"&gt;</w:t>
        <w:br/>
        <w:t xml:space="preserve">            &lt;div className="inline-flex rounded-full bg-gray-700 p-1 shadow-inner"&gt;</w:t>
        <w:br/>
        <w:t xml:space="preserve">              &lt;button</w:t>
        <w:br/>
        <w:t xml:space="preserve">                onClick={() =&gt; setMessageView("received")}</w:t>
        <w:br/>
        <w:t xml:space="preserve">                className={`px-4 py-1 rounded-full text-xs font-medium transition-all duration-200 ${</w:t>
        <w:br/>
        <w:t xml:space="preserve">                  messageView === "received"</w:t>
        <w:br/>
        <w:t xml:space="preserve">                    ? "bg-blue-600 text-white shadow-md"</w:t>
        <w:br/>
        <w:t xml:space="preserve">                    : "text-gray-300 hover:text-white hover:bg-gray-600"</w:t>
        <w:br/>
        <w:t xml:space="preserve">                }`}</w:t>
        <w:br/>
        <w:t xml:space="preserve">              &gt;</w:t>
        <w:br/>
        <w:t xml:space="preserve">                Received</w:t>
        <w:br/>
        <w:t xml:space="preserve">              &lt;/button&gt;</w:t>
        <w:br/>
        <w:t xml:space="preserve">              &lt;button</w:t>
        <w:br/>
        <w:t xml:space="preserve">                onClick={() =&gt; setMessageView("sent")}</w:t>
        <w:br/>
        <w:t xml:space="preserve">                className={`px-4 py-1 rounded-full text-xs font-medium transition-all duration-200 ${</w:t>
        <w:br/>
        <w:t xml:space="preserve">                  messageView === "sent"</w:t>
        <w:br/>
        <w:t xml:space="preserve">                    ? "bg-blue-600 text-white shadow-md"</w:t>
        <w:br/>
        <w:t xml:space="preserve">                    : "text-gray-300 hover:text-white hover:bg-gray-600"</w:t>
        <w:br/>
        <w:t xml:space="preserve">                }`}</w:t>
        <w:br/>
        <w:t xml:space="preserve">              &gt;</w:t>
        <w:br/>
        <w:t xml:space="preserve">                Sent</w:t>
        <w:br/>
        <w:t xml:space="preserve">              &lt;/button&gt;</w:t>
        <w:br/>
        <w:t xml:space="preserve">            &lt;/div&gt;</w:t>
        <w:br/>
        <w:t xml:space="preserve">          &lt;/div&gt;</w:t>
        <w:br/>
        <w:br/>
        <w:t xml:space="preserve">          {/* Chat Messages */}</w:t>
        <w:br/>
        <w:t xml:space="preserve">          &lt;div className="overflow-y-auto flex flex-col space-y-1 mb-2 p-2 bg-gray-900 rounded-lg flex-grow min-h-[100px] max-h-[400px] chat-scrollbar"&gt;</w:t>
        <w:br/>
        <w:t xml:space="preserve">            {recipientId ? (</w:t>
        <w:br/>
        <w:t xml:space="preserve">              (() =&gt; {</w:t>
        <w:br/>
        <w:t xml:space="preserve">                const filteredMessages = messages.filter((msg) =&gt;</w:t>
        <w:br/>
        <w:t xml:space="preserve">                  messageView === "sent"</w:t>
        <w:br/>
        <w:t xml:space="preserve">                    ? String(msg.senderId) === String(currentUser.id || currentUser._id) &amp;&amp;</w:t>
        <w:br/>
        <w:t xml:space="preserve">                      String(msg.recipientId) === String(recipientId)</w:t>
        <w:br/>
        <w:t xml:space="preserve">                    : String(msg.senderId) === String(recipientId) &amp;&amp;</w:t>
        <w:br/>
        <w:t xml:space="preserve">                      String(msg.recipientId) === String(currentUser.id || currentUser._id)</w:t>
        <w:br/>
        <w:t xml:space="preserve">                );</w:t>
        <w:br/>
        <w:t xml:space="preserve">                </w:t>
        <w:br/>
        <w:t xml:space="preserve">                return filteredMessages.length &gt; 0 ? (</w:t>
        <w:br/>
        <w:t xml:space="preserve">                  filteredMessages.map((msg) =&gt; (</w:t>
        <w:br/>
        <w:t xml:space="preserve">                    &lt;div</w:t>
        <w:br/>
        <w:t xml:space="preserve">                      key={msg.id}</w:t>
        <w:br/>
        <w:t xml:space="preserve">                      className={`p-2 text-sm max-w-[80%] rounded-lg ${</w:t>
        <w:br/>
        <w:t xml:space="preserve">                        String(msg.senderId) === String(currentUser.id || currentUser._id)</w:t>
        <w:br/>
        <w:t xml:space="preserve">                          ? "ml-auto bg-blue-500 text-white text-right"</w:t>
        <w:br/>
        <w:t xml:space="preserve">                          : "bg-gray-600 text-white"</w:t>
        <w:br/>
        <w:t xml:space="preserve">                      }`}</w:t>
        <w:br/>
        <w:t xml:space="preserve">                    &gt;</w:t>
        <w:br/>
        <w:t xml:space="preserve">                      &lt;p&gt;{msg.text}&lt;/p&gt;</w:t>
        <w:br/>
        <w:t xml:space="preserve">                      &lt;p className="text-xs opacity-70 mt-1"&gt;</w:t>
        <w:br/>
        <w:t xml:space="preserve">                        {new Date(msg.createdAt || Date.now()).toLocaleTimeString()}</w:t>
        <w:br/>
        <w:t xml:space="preserve">                      &lt;/p&gt;</w:t>
        <w:br/>
        <w:t xml:space="preserve">                    &lt;/div&gt;</w:t>
        <w:br/>
        <w:t xml:space="preserve">                  ))</w:t>
        <w:br/>
        <w:t xml:space="preserve">                ) : (</w:t>
        <w:br/>
        <w:t xml:space="preserve">                  &lt;div className="flex items-center justify-center h-full"&gt;</w:t>
        <w:br/>
        <w:t xml:space="preserve">                    &lt;p className="text-gray-400 text-sm"&gt;No messages yet. Start the conversation!&lt;/p&gt;</w:t>
        <w:br/>
        <w:t xml:space="preserve">                  &lt;/div&gt;</w:t>
        <w:br/>
        <w:t xml:space="preserve">                );</w:t>
        <w:br/>
        <w:t xml:space="preserve">              })()</w:t>
        <w:br/>
        <w:t xml:space="preserve">            ) : (</w:t>
        <w:br/>
        <w:t xml:space="preserve">              &lt;div className="flex items-center justify-center h-full"&gt;</w:t>
        <w:br/>
        <w:t xml:space="preserve">                &lt;p className="text-gray-400 text-sm"&gt;Select a user to start chatting&lt;/p&gt;</w:t>
        <w:br/>
        <w:t xml:space="preserve">              &lt;/div&gt;</w:t>
        <w:br/>
        <w:t xml:space="preserve">            )}</w:t>
        <w:br/>
        <w:t xml:space="preserve">            &lt;div ref={chatEndRef} /&gt;</w:t>
        <w:br/>
        <w:t xml:space="preserve">          &lt;/div&gt;</w:t>
        <w:br/>
        <w:br/>
        <w:t xml:space="preserve">          {/* Message Input Field */}</w:t>
        <w:br/>
        <w:t xml:space="preserve">          &lt;div className="border-t border-gray-600 pt-3 flex-shrink-0 bg-gray-800 rounded-lg"&gt;</w:t>
        <w:br/>
        <w:t xml:space="preserve">            &lt;div className="flex items-center space-x-2"&gt;</w:t>
        <w:br/>
        <w:t xml:space="preserve">              &lt;input</w:t>
        <w:br/>
        <w:t xml:space="preserve">                type="text"</w:t>
        <w:br/>
        <w:t xml:space="preserve">                value={newMessage}</w:t>
        <w:br/>
        <w:t xml:space="preserve">                onChange={(e) =&gt; setNewMessage(e.target.value)}</w:t>
        <w:br/>
        <w:t xml:space="preserve">                onKeyDown={handleInputKeyDown}</w:t>
        <w:br/>
        <w:t xml:space="preserve">                placeholder={</w:t>
        <w:br/>
        <w:t xml:space="preserve">                  recipientId</w:t>
        <w:br/>
        <w:t xml:space="preserve">                    ? "Type your message here..."</w:t>
        <w:br/>
        <w:t xml:space="preserve">                    : "Select a user first to start chatting"</w:t>
        <w:br/>
        <w:t xml:space="preserve">                }</w:t>
        <w:br/>
        <w:t xml:space="preserve">                disabled={!recipientId}</w:t>
        <w:br/>
        <w:t xml:space="preserve">                className="flex-grow p-3 text-sm border-2 border-blue-500 rounded-lg bg-gray-700 text-white focus:border-blue-400 focus:outline-none focus:ring-2 focus:ring-blue-500 disabled:bg-gray-800 disabled:text-gray-500 disabled:cursor-not-allowed disabled:border-gray-600"</w:t>
        <w:br/>
        <w:t xml:space="preserve">              /&gt;</w:t>
        <w:br/>
        <w:t xml:space="preserve">              &lt;button</w:t>
        <w:br/>
        <w:t xml:space="preserve">                onClick={sendMessage}</w:t>
        <w:br/>
        <w:t xml:space="preserve">                disabled={!recipientId || !newMessage.trim()}</w:t>
        <w:br/>
        <w:t xml:space="preserve">                className="bg-blue-600 disabled:bg-gray-500 disabled:cursor-not-allowed text-white px-6 py-3 text-sm rounded-lg hover:bg-blue-700 transition-colors font-medium shadow-lg"</w:t>
        <w:br/>
        <w:t xml:space="preserve">              &gt;</w:t>
        <w:br/>
        <w:t xml:space="preserve">                Send</w:t>
        <w:br/>
        <w:t xml:space="preserve">              &lt;/button&gt;</w:t>
        <w:br/>
        <w:t xml:space="preserve">            &lt;/div&gt;</w:t>
        <w:br/>
        <w:t xml:space="preserve">            {!recipientId &amp;&amp; (</w:t>
        <w:br/>
        <w:t xml:space="preserve">              &lt;p className="text-xs text-gray-400 mt-2 text-center"&gt;</w:t>
        <w:br/>
        <w:t xml:space="preserve">                Please select a user from the dropdown above to start chatting</w:t>
        <w:br/>
        <w:t xml:space="preserve">              &lt;/p&gt;</w:t>
        <w:br/>
        <w:t xml:space="preserve">            )}</w:t>
        <w:br/>
        <w:t xml:space="preserve">          &lt;/div&gt;</w:t>
        <w:br/>
        <w:t xml:space="preserve">        &lt;/&gt;</w:t>
        <w:br/>
        <w:t xml:space="preserve">      )}</w:t>
        <w:br/>
        <w:t xml:space="preserve">    &lt;/div&gt;</w:t>
        <w:br/>
        <w:t xml:space="preserve">  );</w:t>
        <w:br/>
        <w:t>};</w:t>
        <w:br/>
        <w:br/>
        <w:t>export default Chat;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15. Dashboard</w:t>
      </w:r>
    </w:p>
    <w:p>
      <w:pPr/>
      <w:r>
        <w:t>📂 File Path: C:\Users\Admin\React\Academix\src\components\Dashboard.js</w:t>
        <w:br/>
      </w:r>
    </w:p>
    <w:p>
      <w:r>
        <w:rPr>
          <w:b w:val="0"/>
        </w:rPr>
        <w:t>import React, { useState } from "react";</w:t>
        <w:br/>
        <w:t>import { useNavigate } from "react-router-dom";</w:t>
        <w:br/>
        <w:t>import Activity from "../dashboard/Activity";</w:t>
        <w:br/>
        <w:t>import Peers from "../dashboard/Peers";</w:t>
        <w:br/>
        <w:t xml:space="preserve">import Chat from "./Chat"; </w:t>
        <w:br/>
        <w:br/>
        <w:t>const Dashboard = () =&gt; {</w:t>
        <w:br/>
        <w:t xml:space="preserve">  const navigate = useNavigate();</w:t>
        <w:br/>
        <w:t xml:space="preserve">  const [sidebarVisible, setSidebarVisible] = useState(false);</w:t>
        <w:br/>
        <w:br/>
        <w:t xml:space="preserve">  const toggleSidebar = () =&gt; setSidebarVisible(!sidebarVisible);</w:t>
        <w:br/>
        <w:br/>
        <w:t xml:space="preserve">  const handleSignOut = () =&gt; {</w:t>
        <w:br/>
        <w:t xml:space="preserve">    localStorage.removeItem("authToken");</w:t>
        <w:br/>
        <w:t xml:space="preserve">    navigate("/");</w:t>
        <w:br/>
        <w:t xml:space="preserve">  };</w:t>
        <w:br/>
        <w:br/>
        <w:t xml:space="preserve">  return (</w:t>
        <w:br/>
        <w:t xml:space="preserve">    &lt;div className="min-h-screen bg-gradient-to-br from-gray-900 to-gray-800 text-white font-sans"&gt;</w:t>
        <w:br/>
        <w:t xml:space="preserve">      </w:t>
        <w:br/>
        <w:t xml:space="preserve">      {/* Header */}</w:t>
        <w:br/>
        <w:t xml:space="preserve">      &lt;div className="bg-gray-900 text-white p-4 flex justify-between items-center shadow-lg"&gt;</w:t>
        <w:br/>
        <w:t xml:space="preserve">        &lt;h2 className="text-2xl font-extrabold text-blue-400"&gt;Academix&lt;/h2&gt;</w:t>
        <w:br/>
        <w:t xml:space="preserve">        &lt;button</w:t>
        <w:br/>
        <w:t xml:space="preserve">          onClick={toggleSidebar}</w:t>
        <w:br/>
        <w:t xml:space="preserve">          className="bg-blue-600 hover:bg-blue-700 text-white p-2 rounded-full shadow-lg transition duration-300"</w:t>
        <w:br/>
        <w:t xml:space="preserve">        &gt;</w:t>
        <w:br/>
        <w:t xml:space="preserve">          👤</w:t>
        <w:br/>
        <w:t xml:space="preserve">        &lt;/button&gt;</w:t>
        <w:br/>
        <w:t xml:space="preserve">      &lt;/div&gt;</w:t>
        <w:br/>
        <w:br/>
        <w:t xml:space="preserve">      {/* Sidebar */}</w:t>
        <w:br/>
        <w:t xml:space="preserve">      &lt;div</w:t>
        <w:br/>
        <w:t xml:space="preserve">        className={`fixed top-0 left-0 h-full w-56 bg-gray-800 p-4 transform ${</w:t>
        <w:br/>
        <w:t xml:space="preserve">          sidebarVisible ? "translate-x-0" : "-translate-x-64"</w:t>
        <w:br/>
        <w:t xml:space="preserve">        } transition-transform duration-300 ease-in-out`}</w:t>
        <w:br/>
        <w:t xml:space="preserve">      &gt;</w:t>
        <w:br/>
        <w:t xml:space="preserve">        &lt;ul className="space-y-3"&gt;</w:t>
        <w:br/>
        <w:t xml:space="preserve">          &lt;li&gt;</w:t>
        <w:br/>
        <w:t xml:space="preserve">            &lt;button</w:t>
        <w:br/>
        <w:t xml:space="preserve">              onClick={() =&gt; navigate("/profile-settings")}</w:t>
        <w:br/>
        <w:t xml:space="preserve">              className="w-full p-2 bg-blue-600 rounded-md hover:bg-blue-700 transition"</w:t>
        <w:br/>
        <w:t xml:space="preserve">            &gt;</w:t>
        <w:br/>
        <w:t xml:space="preserve">              Profile Settings</w:t>
        <w:br/>
        <w:t xml:space="preserve">            &lt;/button&gt;</w:t>
        <w:br/>
        <w:t xml:space="preserve">          &lt;/li&gt;</w:t>
        <w:br/>
        <w:t xml:space="preserve">          &lt;li&gt;</w:t>
        <w:br/>
        <w:t xml:space="preserve">            &lt;button</w:t>
        <w:br/>
        <w:t xml:space="preserve">              onClick={() =&gt; navigate("/account-management")}</w:t>
        <w:br/>
        <w:t xml:space="preserve">              className="w-full p-2 bg-blue-600 rounded-md hover:bg-blue-700 transition"</w:t>
        <w:br/>
        <w:t xml:space="preserve">            &gt;</w:t>
        <w:br/>
        <w:t xml:space="preserve">              Account Management</w:t>
        <w:br/>
        <w:t xml:space="preserve">            &lt;/button&gt;</w:t>
        <w:br/>
        <w:t xml:space="preserve">          &lt;/li&gt;</w:t>
        <w:br/>
        <w:t xml:space="preserve">          &lt;li&gt;</w:t>
        <w:br/>
        <w:t xml:space="preserve">            &lt;button</w:t>
        <w:br/>
        <w:t xml:space="preserve">              onClick={handleSignOut}</w:t>
        <w:br/>
        <w:t xml:space="preserve">              className="w-full p-2 bg-red-600 rounded-md hover:bg-red-700 transition"</w:t>
        <w:br/>
        <w:t xml:space="preserve">            &gt;</w:t>
        <w:br/>
        <w:t xml:space="preserve">              Sign Out</w:t>
        <w:br/>
        <w:t xml:space="preserve">            &lt;/button&gt;</w:t>
        <w:br/>
        <w:t xml:space="preserve">          &lt;/li&gt;</w:t>
        <w:br/>
        <w:t xml:space="preserve">        &lt;/ul&gt;</w:t>
        <w:br/>
        <w:t xml:space="preserve">      &lt;/div&gt;</w:t>
        <w:br/>
        <w:br/>
        <w:t xml:space="preserve">      {/* Stats Section */}</w:t>
        <w:br/>
        <w:t xml:space="preserve">      &lt;div className="grid grid-cols-2 md:grid-cols-3 lg:grid-cols-5 gap-4 p-4"&gt;</w:t>
        <w:br/>
        <w:t xml:space="preserve">        {[  </w:t>
        <w:br/>
        <w:t xml:space="preserve">          { path: "/collaborations", icon: "👥", title: "Collaborations", count: 3, color: "blue" },</w:t>
        <w:br/>
        <w:t xml:space="preserve">          { path: "/studygroup", icon: "📖", title: "Study Groups", count: 2, color: "purple" },</w:t>
        <w:br/>
        <w:t xml:space="preserve">          { path: "/project", icon: "🎯", title: "Projects", count: 4, color: "green" },</w:t>
        <w:br/>
        <w:t xml:space="preserve">          { path: "/queries-written", icon: "📅", title: "Queries", count: 5, color: "red" },</w:t>
        <w:br/>
        <w:t xml:space="preserve">          { path: "/event", icon: "📅", title: "Events", count: "Manage", color: "blue" }, // Corrected path</w:t>
        <w:br/>
        <w:t xml:space="preserve">        ].map((item, index) =&gt; (</w:t>
        <w:br/>
        <w:t xml:space="preserve">          &lt;button</w:t>
        <w:br/>
        <w:t xml:space="preserve">            key={index}</w:t>
        <w:br/>
        <w:t xml:space="preserve">            onClick={() =&gt; navigate(item.path)}</w:t>
        <w:br/>
        <w:t xml:space="preserve">            className={`flex flex-col items-center justify-center bg-${item.color}-500 text-white p-4 w-full max-w-[180px] h-auto rounded-lg shadow-lg hover:bg-${item.color}-600 transition duration-300 mx-auto`}</w:t>
        <w:br/>
        <w:t xml:space="preserve">          &gt;</w:t>
        <w:br/>
        <w:t xml:space="preserve">            &lt;span className="text-3xl"&gt;{item.icon}&lt;/span&gt;</w:t>
        <w:br/>
        <w:t xml:space="preserve">            &lt;span className="font-semibold text-sm"&gt;{item.title}&lt;/span&gt;</w:t>
        <w:br/>
        <w:t xml:space="preserve">            &lt;span className="text-lg font-bold"&gt;{item.count}&lt;/span&gt;</w:t>
        <w:br/>
        <w:t xml:space="preserve">          &lt;/button&gt;</w:t>
        <w:br/>
        <w:t xml:space="preserve">        ))}</w:t>
        <w:br/>
        <w:t xml:space="preserve">      &lt;/div&gt;</w:t>
        <w:br/>
        <w:br/>
        <w:t xml:space="preserve">      {/* Second Row: Activity, Peers, and Chat */}</w:t>
        <w:br/>
        <w:t xml:space="preserve">      &lt;div className="grid grid-cols-1 md:grid-cols-2 lg:grid-cols-3 gap-4 p-4"&gt;</w:t>
        <w:br/>
        <w:t xml:space="preserve">        </w:t>
        <w:br/>
        <w:t xml:space="preserve">        {/* Activity Section */}</w:t>
        <w:br/>
        <w:t xml:space="preserve">        &lt;div className="bg-gray-800 p-4 rounded-lg shadow-lg min-h-[224px] max-h-[500px] flex flex-col"&gt;</w:t>
        <w:br/>
        <w:t xml:space="preserve">          &lt;h2 className="text-lg font-bold mb-2"&gt;Recent Activity&lt;/h2&gt;</w:t>
        <w:br/>
        <w:t xml:space="preserve">          &lt;div className="text-sm flex-grow overflow-hidden"&gt;</w:t>
        <w:br/>
        <w:t xml:space="preserve">            &lt;Activity /&gt;</w:t>
        <w:br/>
        <w:t xml:space="preserve">          &lt;/div&gt;</w:t>
        <w:br/>
        <w:t xml:space="preserve">        &lt;/div&gt;</w:t>
        <w:br/>
        <w:br/>
        <w:t xml:space="preserve">        {/* Peers Section */}</w:t>
        <w:br/>
        <w:t xml:space="preserve">        &lt;div className="bg-gray-800 p-4 rounded-lg shadow-lg min-h-[224px] max-h-[500px] flex flex-col"&gt;</w:t>
        <w:br/>
        <w:t xml:space="preserve">          &lt;h2 className="text-lg font-bold mb-2"&gt;Your Peers&lt;/h2&gt;</w:t>
        <w:br/>
        <w:t xml:space="preserve">          &lt;div className="text-sm flex-grow overflow-hidden"&gt;</w:t>
        <w:br/>
        <w:t xml:space="preserve">            &lt;Peers /&gt;</w:t>
        <w:br/>
        <w:t xml:space="preserve">          &lt;/div&gt;</w:t>
        <w:br/>
        <w:t xml:space="preserve">        &lt;/div&gt;</w:t>
        <w:br/>
        <w:br/>
        <w:t xml:space="preserve">        {/* Chat Section (Aligned and Fully Functional) */}</w:t>
        <w:br/>
        <w:t xml:space="preserve">        &lt;div className="bg-gray-800 p-4 rounded-lg shadow-lg min-h-[320px] max-h-[600px] flex flex-col"&gt;</w:t>
        <w:br/>
        <w:t xml:space="preserve">          &lt;h2 className="text-lg font-bold mb-2"&gt;Chat&lt;/h2&gt;</w:t>
        <w:br/>
        <w:t xml:space="preserve">          &lt;div className="text-sm flex-grow overflow-hidden"&gt;</w:t>
        <w:br/>
        <w:t xml:space="preserve">            &lt;Chat /&gt;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Dashboard;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16. Landingpage</w:t>
      </w:r>
    </w:p>
    <w:p>
      <w:pPr/>
      <w:r>
        <w:t>📂 File Path: C:\Users\Admin\React\Academix\src\components\LandingPage.js</w:t>
        <w:br/>
      </w:r>
    </w:p>
    <w:p>
      <w:r>
        <w:rPr>
          <w:b w:val="0"/>
        </w:rPr>
        <w:t>import React from "react";</w:t>
        <w:br/>
        <w:t>import { useNavigate } from "react-router-dom";</w:t>
        <w:br/>
        <w:br/>
        <w:t>const LandingPage = () =&gt; {</w:t>
        <w:br/>
        <w:t xml:space="preserve">  const navigate = useNavigate();</w:t>
        <w:br/>
        <w:br/>
        <w:t xml:space="preserve">  return (</w:t>
        <w:br/>
        <w:t xml:space="preserve">    &lt;div className="min-h-screen bg-gradient-to-br from-gray-900 via-gray-800 to-gray-700 text-white font-sans"&gt;</w:t>
        <w:br/>
        <w:t xml:space="preserve">      {/* Navbar */}</w:t>
        <w:br/>
        <w:t xml:space="preserve">      &lt;header className="bg-gray-900 shadow-md py-5"&gt;</w:t>
        <w:br/>
        <w:t xml:space="preserve">        &lt;div className="container mx-auto flex justify-between items-center px-8"&gt;</w:t>
        <w:br/>
        <w:t xml:space="preserve">          &lt;h1 className="text-2xl font-extrabold text-blue-400"&gt;EduTech&lt;/h1&gt;</w:t>
        <w:br/>
        <w:t xml:space="preserve">          &lt;div&gt;</w:t>
        <w:br/>
        <w:t xml:space="preserve">            &lt;button</w:t>
        <w:br/>
        <w:t xml:space="preserve">              className="px-5 py-2 text-white border border-gray-500 rounded-lg mr-4 hover:bg-gray-700 transition duration-300"</w:t>
        <w:br/>
        <w:t xml:space="preserve">              onClick={() =&gt; navigate("/login")}</w:t>
        <w:br/>
        <w:t xml:space="preserve">            &gt;</w:t>
        <w:br/>
        <w:t xml:space="preserve">              Sign In</w:t>
        <w:br/>
        <w:t xml:space="preserve">            &lt;/button&gt;</w:t>
        <w:br/>
        <w:t xml:space="preserve">            &lt;button</w:t>
        <w:br/>
        <w:t xml:space="preserve">              className="px-5 py-2 bg-blue-600 rounded-lg hover:bg-blue-700 transition duration-300"</w:t>
        <w:br/>
        <w:t xml:space="preserve">              onClick={() =&gt; navigate("/signup")}</w:t>
        <w:br/>
        <w:t xml:space="preserve">            &gt;</w:t>
        <w:br/>
        <w:t xml:space="preserve">              Get Started</w:t>
        <w:br/>
        <w:t xml:space="preserve">            &lt;/button&gt;</w:t>
        <w:br/>
        <w:t xml:space="preserve">          &lt;/div&gt;</w:t>
        <w:br/>
        <w:t xml:space="preserve">        &lt;/div&gt;</w:t>
        <w:br/>
        <w:t xml:space="preserve">      &lt;/header&gt;</w:t>
        <w:br/>
        <w:br/>
        <w:t xml:space="preserve">      {/* Hero Section */}</w:t>
        <w:br/>
        <w:t xml:space="preserve">      &lt;section className="text-center py-24 px-6"&gt;</w:t>
        <w:br/>
        <w:t xml:space="preserve">        &lt;div className="container mx-auto"&gt;</w:t>
        <w:br/>
        <w:t xml:space="preserve">          &lt;h1 className="text-5xl font-extrabold leading-tight"&gt;</w:t>
        <w:br/>
        <w:t xml:space="preserve">            Find Your Perfect &lt;span className="text-blue-400"&gt;EduTech Partner&lt;/span&gt;</w:t>
        <w:br/>
        <w:t xml:space="preserve">          &lt;/h1&gt;</w:t>
        <w:br/>
        <w:t xml:space="preserve">          &lt;p className="text-lg text-gray-300 mt-4"&gt;</w:t>
        <w:br/>
        <w:t xml:space="preserve">            Connect with like-minded students, collaborate on projects, and excel in your academic journey through AI-powered peer matching.</w:t>
        <w:br/>
        <w:t xml:space="preserve">          &lt;/p&gt;</w:t>
        <w:br/>
        <w:t xml:space="preserve">          &lt;div className="mt-8"&gt;</w:t>
        <w:br/>
        <w:t xml:space="preserve">            &lt;button</w:t>
        <w:br/>
        <w:t xml:space="preserve">              className="px-6 py-3 bg-blue-600 rounded-lg text-lg hover:bg-blue-700 transition duration-300 mr-4"</w:t>
        <w:br/>
        <w:t xml:space="preserve">              onClick={() =&gt; navigate("/signup")}</w:t>
        <w:br/>
        <w:t xml:space="preserve">            &gt;</w:t>
        <w:br/>
        <w:t xml:space="preserve">              Get Started Now</w:t>
        <w:br/>
        <w:t xml:space="preserve">            &lt;/button&gt;</w:t>
        <w:br/>
        <w:t xml:space="preserve">            &lt;button</w:t>
        <w:br/>
        <w:t xml:space="preserve">              className="px-6 py-3 bg-gray-700 text-white border border-gray-500 rounded-lg text-lg hover:bg-gray-600 transition duration-300"</w:t>
        <w:br/>
        <w:t xml:space="preserve">              onClick={() =&gt; navigate("/login")}</w:t>
        <w:br/>
        <w:t xml:space="preserve">            &gt;</w:t>
        <w:br/>
        <w:t xml:space="preserve">              Sign In</w:t>
        <w:br/>
        <w:t xml:space="preserve">            &lt;/button&gt;</w:t>
        <w:br/>
        <w:t xml:space="preserve">          &lt;/div&gt;</w:t>
        <w:br/>
        <w:t xml:space="preserve">        &lt;/div&gt;</w:t>
        <w:br/>
        <w:t xml:space="preserve">      &lt;/section&gt;</w:t>
        <w:br/>
        <w:br/>
        <w:t xml:space="preserve">      {/* Features Section */}</w:t>
        <w:br/>
        <w:t xml:space="preserve">      &lt;section className="py-20 bg-gray-800"&gt;</w:t>
        <w:br/>
        <w:t xml:space="preserve">        &lt;div className="container mx-auto px-6"&gt;</w:t>
        <w:br/>
        <w:t xml:space="preserve">          &lt;h2 className="text-3xl font-bold text-center text-blue-400"&gt;</w:t>
        <w:br/>
        <w:t xml:space="preserve">            Why Choose EduTech?</w:t>
        <w:br/>
        <w:t xml:space="preserve">          &lt;/h2&gt;</w:t>
        <w:br/>
        <w:t xml:space="preserve">          &lt;p className="text-gray-300 text-center mt-4 mb-10"&gt;</w:t>
        <w:br/>
        <w:t xml:space="preserve">            Discover the features that make our platform unique and effective.</w:t>
        <w:br/>
        <w:t xml:space="preserve">          &lt;/p&gt;</w:t>
        <w:br/>
        <w:br/>
        <w:t xml:space="preserve">          &lt;div className="grid grid-cols-1 sm:grid-cols-2 lg:grid-cols-4 gap-8"&gt;</w:t>
        <w:br/>
        <w:t xml:space="preserve">            {/* Feature 1 */}</w:t>
        <w:br/>
        <w:t xml:space="preserve">            &lt;div className="bg-gray-900 p-6 rounded-xl shadow-lg text-center hover:scale-105 transition-transform duration-300"&gt;</w:t>
        <w:br/>
        <w:t xml:space="preserve">              &lt;div className="text-blue-400 text-5xl mb-4"&gt;👥&lt;/div&gt;</w:t>
        <w:br/>
        <w:t xml:space="preserve">              &lt;h3 className="text-xl font-semibold"&gt;Smart Matching&lt;/h3&gt;</w:t>
        <w:br/>
        <w:t xml:space="preserve">              &lt;p className="text-gray-300 mt-2"&gt;</w:t>
        <w:br/>
        <w:t xml:space="preserve">                Our AI-powered system connects you with peers who complement your skills and learning style.</w:t>
        <w:br/>
        <w:t xml:space="preserve">              &lt;/p&gt;</w:t>
        <w:br/>
        <w:t xml:space="preserve">            &lt;/div&gt;</w:t>
        <w:br/>
        <w:br/>
        <w:t xml:space="preserve">            {/* Feature 2 */}</w:t>
        <w:br/>
        <w:t xml:space="preserve">            &lt;div className="bg-gray-900 p-6 rounded-xl shadow-lg text-center hover:scale-105 transition-transform duration-300"&gt;</w:t>
        <w:br/>
        <w:t xml:space="preserve">              &lt;div className="text-blue-400 text-5xl mb-4"&gt;📚&lt;/div&gt;</w:t>
        <w:br/>
        <w:t xml:space="preserve">              &lt;h3 className="text-xl font-semibold"&gt;Study Groups&lt;/h3&gt;</w:t>
        <w:br/>
        <w:t xml:space="preserve">              &lt;p className="text-gray-300 mt-2"&gt;</w:t>
        <w:br/>
        <w:t xml:space="preserve">                Form or join study groups based on your courses and academic interests.</w:t>
        <w:br/>
        <w:t xml:space="preserve">              &lt;/p&gt;</w:t>
        <w:br/>
        <w:t xml:space="preserve">            &lt;/div&gt;</w:t>
        <w:br/>
        <w:br/>
        <w:t xml:space="preserve">            {/* Feature 3 */}</w:t>
        <w:br/>
        <w:t xml:space="preserve">            &lt;div className="bg-gray-900 p-6 rounded-xl shadow-lg text-center hover:scale-105 transition-transform duration-300"&gt;</w:t>
        <w:br/>
        <w:t xml:space="preserve">              &lt;div className="text-blue-400 text-5xl mb-4"&gt;🛠️&lt;/div&gt;</w:t>
        <w:br/>
        <w:t xml:space="preserve">              &lt;h3 className="text-xl font-semibold"&gt;Project Collaboration&lt;/h3&gt;</w:t>
        <w:br/>
        <w:t xml:space="preserve">              &lt;p className="text-gray-300 mt-2"&gt;</w:t>
        <w:br/>
        <w:t xml:space="preserve">                Find teammates for academic projects and research initiatives.</w:t>
        <w:br/>
        <w:t xml:space="preserve">              &lt;/p&gt;</w:t>
        <w:br/>
        <w:t xml:space="preserve">            &lt;/div&gt;</w:t>
        <w:br/>
        <w:br/>
        <w:t xml:space="preserve">            {/* Feature 4 */}</w:t>
        <w:br/>
        <w:t xml:space="preserve">            &lt;div className="bg-gray-900 p-6 rounded-xl shadow-lg text-center hover:scale-105 transition-transform duration-300"&gt;</w:t>
        <w:br/>
        <w:t xml:space="preserve">              &lt;div className="text-blue-400 text-5xl mb-4"&gt;💡&lt;/div&gt;</w:t>
        <w:br/>
        <w:t xml:space="preserve">              &lt;h3 className="text-xl font-semibold"&gt;Skill Enhancement&lt;/h3&gt;</w:t>
        <w:br/>
        <w:t xml:space="preserve">              &lt;p className="text-gray-300 mt-2"&gt;</w:t>
        <w:br/>
        <w:t xml:space="preserve">                Learn from peers and share your knowledge in a collaborative environment.</w:t>
        <w:br/>
        <w:t xml:space="preserve">              &lt;/p&gt;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};</w:t>
        <w:br/>
        <w:br/>
        <w:t>export default LandingPage;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17. Signuppage</w:t>
      </w:r>
    </w:p>
    <w:p>
      <w:pPr/>
      <w:r>
        <w:t>📂 File Path: C:\Users\Admin\React\Academix\src\components\SignupPage.js</w:t>
        <w:br/>
      </w:r>
    </w:p>
    <w:p>
      <w:r>
        <w:rPr>
          <w:b w:val="0"/>
        </w:rPr>
        <w:br/>
        <w:t>import React, { useState } from "react";</w:t>
        <w:br/>
        <w:t>import { useNavigate } from "react-router-dom";</w:t>
        <w:br/>
        <w:t>import axios from "axios";</w:t>
        <w:br/>
        <w:br/>
        <w:t>const SignupPage = () =&gt; {</w:t>
        <w:br/>
        <w:t xml:space="preserve">  const [formData, setFormData] = useState({</w:t>
        <w:br/>
        <w:t xml:space="preserve">    name: "",</w:t>
        <w:br/>
        <w:t xml:space="preserve">    email: "",</w:t>
        <w:br/>
        <w:t xml:space="preserve">    password: ""</w:t>
        <w:br/>
        <w:t xml:space="preserve">  });</w:t>
        <w:br/>
        <w:t xml:space="preserve">  const navigate = useNavigate();</w:t>
        <w:br/>
        <w:br/>
        <w:t xml:space="preserve">  const validateForm = () =&gt; {</w:t>
        <w:br/>
        <w:t xml:space="preserve">    // Simple validation</w:t>
        <w:br/>
        <w:t xml:space="preserve">    return (</w:t>
        <w:br/>
        <w:t xml:space="preserve">      formData.name.trim() !== "" &amp;&amp;</w:t>
        <w:br/>
        <w:t xml:space="preserve">      formData.email.trim() !== "" &amp;&amp;</w:t>
        <w:br/>
        <w:t xml:space="preserve">      formData.password.trim() !== ""</w:t>
        <w:br/>
        <w:t xml:space="preserve">    );</w:t>
        <w:br/>
        <w:t xml:space="preserve">  };</w:t>
        <w:br/>
        <w:br/>
        <w:t xml:space="preserve">  const handleChange = (e) =&gt; {</w:t>
        <w:br/>
        <w:t xml:space="preserve">    const { name, value } = e.currentTarget || e.target;</w:t>
        <w:br/>
        <w:t xml:space="preserve">    setFormData((prev) =&gt; ({</w:t>
        <w:br/>
        <w:t xml:space="preserve">      ...prev,</w:t>
        <w:br/>
        <w:t xml:space="preserve">      [name]: value,</w:t>
        <w:br/>
        <w:t xml:space="preserve">    }));</w:t>
        <w:br/>
        <w:t xml:space="preserve">  };</w:t>
        <w:br/>
        <w:br/>
        <w:t xml:space="preserve">  const handleSubmit = async (e) =&gt; {</w:t>
        <w:br/>
        <w:t xml:space="preserve">    e.preventDefault();</w:t>
        <w:br/>
        <w:t xml:space="preserve">    if (validateForm()) {</w:t>
        <w:br/>
        <w:t xml:space="preserve">      try {</w:t>
        <w:br/>
        <w:t xml:space="preserve">        const payload = {</w:t>
        <w:br/>
        <w:t xml:space="preserve">          name: formData.name.trim(),</w:t>
        <w:br/>
        <w:t xml:space="preserve">          email: formData.email.trim(),</w:t>
        <w:br/>
        <w:t xml:space="preserve">          password: formData.password.trim(),</w:t>
        <w:br/>
        <w:t xml:space="preserve">          displayName: formData.name.trim(),</w:t>
        <w:br/>
        <w:t xml:space="preserve">        };</w:t>
        <w:br/>
        <w:t xml:space="preserve">        // Determine API hosts to try</w:t>
        <w:br/>
        <w:t xml:space="preserve">        const currentHost = typeof window !== "undefined" ? window.location.hostname : "localhost";</w:t>
        <w:br/>
        <w:t xml:space="preserve">        const candidates = [</w:t>
        <w:br/>
        <w:t xml:space="preserve">          `http://${currentHost}:5000`,</w:t>
        <w:br/>
        <w:t xml:space="preserve">          "http://localhost:5000",</w:t>
        <w:br/>
        <w:t xml:space="preserve">          "http://127.0.0.1:5000",</w:t>
        <w:br/>
        <w:t xml:space="preserve">        ];</w:t>
        <w:br/>
        <w:t xml:space="preserve">        let data;</w:t>
        <w:br/>
        <w:t xml:space="preserve">        let lastError;</w:t>
        <w:br/>
        <w:t xml:space="preserve">        for (const base of candidates) {</w:t>
        <w:br/>
        <w:t xml:space="preserve">          try {</w:t>
        <w:br/>
        <w:t xml:space="preserve">            ({ data } = await axios.post(`${base}/api/signup`, payload, {</w:t>
        <w:br/>
        <w:t xml:space="preserve">              headers: { "Content-Type": "application/json" },</w:t>
        <w:br/>
        <w:t xml:space="preserve">              timeout: 8000,</w:t>
        <w:br/>
        <w:t xml:space="preserve">            }));</w:t>
        <w:br/>
        <w:t xml:space="preserve">            break;</w:t>
        <w:br/>
        <w:t xml:space="preserve">          } catch (errTry) {</w:t>
        <w:br/>
        <w:t xml:space="preserve">            lastError = errTry;</w:t>
        <w:br/>
        <w:t xml:space="preserve">          }</w:t>
        <w:br/>
        <w:t xml:space="preserve">        }</w:t>
        <w:br/>
        <w:t xml:space="preserve">        if (!data) throw lastError || new Error("Network Error");</w:t>
        <w:br/>
        <w:t xml:space="preserve">        localStorage.setItem("currentUser", JSON.stringify({ id: data.user.id, name: data.user.name, email: data.user.email }));</w:t>
        <w:br/>
        <w:t xml:space="preserve">        alert("Signup successful! 📌");</w:t>
        <w:br/>
        <w:t xml:space="preserve">        navigate("/dashboard");</w:t>
        <w:br/>
        <w:t xml:space="preserve">      } catch (err) {</w:t>
        <w:br/>
        <w:t xml:space="preserve">        const status = err?.response?.status;</w:t>
        <w:br/>
        <w:t xml:space="preserve">        const message = err?.response?.data?.error || (status === 409 ? "Email already registered" : (err?.message || "Something went wrong. Please try again."));</w:t>
        <w:br/>
        <w:t xml:space="preserve">        alert(message);</w:t>
        <w:br/>
        <w:t xml:space="preserve">      }</w:t>
        <w:br/>
        <w:t xml:space="preserve">    } else {</w:t>
        <w:br/>
        <w:t xml:space="preserve">      alert("Please fill in all fields.");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className="signup-container"&gt;</w:t>
        <w:br/>
        <w:t xml:space="preserve">      &lt;h2&gt;Sign Up&lt;/h2&gt;</w:t>
        <w:br/>
        <w:t xml:space="preserve">      &lt;form onSubmit={handleSubmit}&gt;</w:t>
        <w:br/>
        <w:t xml:space="preserve">        &lt;input</w:t>
        <w:br/>
        <w:t xml:space="preserve">          type="text"</w:t>
        <w:br/>
        <w:t xml:space="preserve">          name="name"</w:t>
        <w:br/>
        <w:t xml:space="preserve">          placeholder="Name"</w:t>
        <w:br/>
        <w:t xml:space="preserve">          value={formData.name}</w:t>
        <w:br/>
        <w:t xml:space="preserve">          onChange={handleChange}</w:t>
        <w:br/>
        <w:t xml:space="preserve">        /&gt;</w:t>
        <w:br/>
        <w:t xml:space="preserve">        &lt;input</w:t>
        <w:br/>
        <w:t xml:space="preserve">          type="email"</w:t>
        <w:br/>
        <w:t xml:space="preserve">          name="email"</w:t>
        <w:br/>
        <w:t xml:space="preserve">          placeholder="Email"</w:t>
        <w:br/>
        <w:t xml:space="preserve">          value={formData.email}</w:t>
        <w:br/>
        <w:t xml:space="preserve">          onChange={handleChange}</w:t>
        <w:br/>
        <w:t xml:space="preserve">        /&gt;</w:t>
        <w:br/>
        <w:t xml:space="preserve">        &lt;input</w:t>
        <w:br/>
        <w:t xml:space="preserve">          type="password"</w:t>
        <w:br/>
        <w:t xml:space="preserve">          name="password"</w:t>
        <w:br/>
        <w:t xml:space="preserve">          placeholder="Password"</w:t>
        <w:br/>
        <w:t xml:space="preserve">          value={formData.password}</w:t>
        <w:br/>
        <w:t xml:space="preserve">          onChange={handleChange}</w:t>
        <w:br/>
        <w:t xml:space="preserve">          onInput={handleChange}</w:t>
        <w:br/>
        <w:t xml:space="preserve">          autoComplete="new-password"</w:t>
        <w:br/>
        <w:t xml:space="preserve">          required</w:t>
        <w:br/>
        <w:t xml:space="preserve">        /&gt;</w:t>
        <w:br/>
        <w:t xml:space="preserve">        &lt;button type="submit"&gt;Sign Up&lt;/button&gt;</w:t>
        <w:br/>
        <w:t xml:space="preserve">      &lt;/form&gt;</w:t>
        <w:br/>
        <w:t xml:space="preserve">    &lt;/div&gt;</w:t>
        <w:br/>
        <w:t xml:space="preserve">  );</w:t>
        <w:br/>
        <w:t>};</w:t>
        <w:br/>
        <w:br/>
        <w:t>export default SignupPage;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18. Studentdetails</w:t>
      </w:r>
    </w:p>
    <w:p>
      <w:pPr/>
      <w:r>
        <w:t>📂 File Path: C:\Users\Admin\React\Academix\src\components\StudentDetails.js</w:t>
        <w:br/>
      </w:r>
    </w:p>
    <w:p>
      <w:r>
        <w:rPr>
          <w:b w:val="0"/>
        </w:rPr>
        <w:t>import React, { useState, useEffect } from "react";</w:t>
        <w:br/>
        <w:t>import { useNavigate } from "react-router-dom";</w:t>
        <w:br/>
        <w:t>import axios from "axios";</w:t>
        <w:br/>
        <w:br/>
        <w:t>const StudentDetails = () =&gt; {</w:t>
        <w:br/>
        <w:t xml:space="preserve">  const navigate = useNavigate();</w:t>
        <w:br/>
        <w:t xml:space="preserve">  const [students, setStudents] = useState([]);</w:t>
        <w:br/>
        <w:br/>
        <w:t xml:space="preserve">  // Fetch students from MongoDB</w:t>
        <w:br/>
        <w:t xml:space="preserve">  useEffect(() =&gt; {</w:t>
        <w:br/>
        <w:t xml:space="preserve">    const fetchStudents = async () =&gt; {</w:t>
        <w:br/>
        <w:t xml:space="preserve">      try {</w:t>
        <w:br/>
        <w:t xml:space="preserve">        const { data } = await axios.get("http://localhost:5000/api/users");</w:t>
        <w:br/>
        <w:t xml:space="preserve">        setStudents(data.map((u) =&gt; ({</w:t>
        <w:br/>
        <w:t xml:space="preserve">          id: u._id || u.id,</w:t>
        <w:br/>
        <w:t xml:space="preserve">          name: u.name,</w:t>
        <w:br/>
        <w:t xml:space="preserve">          email: u.email,</w:t>
        <w:br/>
        <w:t xml:space="preserve">          phone: u.phone,</w:t>
        <w:br/>
        <w:t xml:space="preserve">          restricted: u.restricted,</w:t>
        <w:br/>
        <w:t xml:space="preserve">        })));</w:t>
        <w:br/>
        <w:t xml:space="preserve">      } catch (err) {</w:t>
        <w:br/>
        <w:t xml:space="preserve">        console.error("Failed to load students", err);</w:t>
        <w:br/>
        <w:t xml:space="preserve">      }</w:t>
        <w:br/>
        <w:t xml:space="preserve">    };</w:t>
        <w:br/>
        <w:br/>
        <w:t xml:space="preserve">    fetchStudents();</w:t>
        <w:br/>
        <w:t xml:space="preserve">  }, []);</w:t>
        <w:br/>
        <w:br/>
        <w:t xml:space="preserve">  // Restrict/Unrestrict a student</w:t>
        <w:br/>
        <w:t xml:space="preserve">  const toggleRestriction = async (id, restricted) =&gt; {</w:t>
        <w:br/>
        <w:t xml:space="preserve">    const updatedStudents = students.map((student) =&gt;</w:t>
        <w:br/>
        <w:t xml:space="preserve">      student.id === id ? { ...student, restricted: !restricted } : student</w:t>
        <w:br/>
        <w:t xml:space="preserve">    );</w:t>
        <w:br/>
        <w:t xml:space="preserve">    setStudents(updatedStudents);</w:t>
        <w:br/>
        <w:br/>
        <w:t xml:space="preserve">    try {</w:t>
        <w:br/>
        <w:t xml:space="preserve">      await axios.patch(`http://localhost:5000/api/users/${id}`, { restricted: !restricted });</w:t>
        <w:br/>
        <w:t xml:space="preserve">    } catch (error) {</w:t>
        <w:br/>
        <w:t xml:space="preserve">      console.error("Error updating user restriction:", error);</w:t>
        <w:br/>
        <w:t xml:space="preserve">    }</w:t>
        <w:br/>
        <w:t xml:space="preserve">  };</w:t>
        <w:br/>
        <w:br/>
        <w:t xml:space="preserve">  // Delete a student</w:t>
        <w:br/>
        <w:t xml:space="preserve">  const handleDeleteStudent = async (id) =&gt; {</w:t>
        <w:br/>
        <w:t xml:space="preserve">    if (window.confirm("Are you sure you want to delete this student?")) {</w:t>
        <w:br/>
        <w:t xml:space="preserve">      await axios.delete(`http://localhost:5000/api/users/${id}`);</w:t>
        <w:br/>
        <w:t xml:space="preserve">      setStudents(students.filter((student) =&gt; student.id !== id));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className="min-h-screen bg-gray-900 text-white p-6"&gt;</w:t>
        <w:br/>
        <w:t xml:space="preserve">      {/* Header */}</w:t>
        <w:br/>
        <w:t xml:space="preserve">      &lt;h2 className="text-3xl font-bold text-blue-400"&gt;👨‍🎓 Student Details&lt;/h2&gt;</w:t>
        <w:br/>
        <w:br/>
        <w:t xml:space="preserve">      {/* Table */}</w:t>
        <w:br/>
        <w:t xml:space="preserve">      &lt;div className="bg-gray-800 p-6 rounded-lg shadow-lg mt-4"&gt;</w:t>
        <w:br/>
        <w:t xml:space="preserve">        &lt;table className="w-full border-collapse border border-gray-700"&gt;</w:t>
        <w:br/>
        <w:t xml:space="preserve">          &lt;thead&gt;</w:t>
        <w:br/>
        <w:t xml:space="preserve">            &lt;tr className="bg-gray-800 text-white"&gt;</w:t>
        <w:br/>
        <w:t xml:space="preserve">              &lt;th className="p-2 border"&gt;ID&lt;/th&gt;</w:t>
        <w:br/>
        <w:t xml:space="preserve">              &lt;th className="p-2 border"&gt;Name&lt;/th&gt;</w:t>
        <w:br/>
        <w:t xml:space="preserve">              &lt;th className="p-2 border"&gt;Email&lt;/th&gt;</w:t>
        <w:br/>
        <w:t xml:space="preserve">              &lt;th className="p-2 border"&gt;Phone&lt;/th&gt;</w:t>
        <w:br/>
        <w:t xml:space="preserve">              &lt;th className="p-2 border"&gt;Actions&lt;/th&gt;</w:t>
        <w:br/>
        <w:t xml:space="preserve">            &lt;/tr&gt;</w:t>
        <w:br/>
        <w:t xml:space="preserve">          &lt;/thead&gt;</w:t>
        <w:br/>
        <w:t xml:space="preserve">          &lt;tbody&gt;</w:t>
        <w:br/>
        <w:t xml:space="preserve">            {students.length &gt; 0 ? (</w:t>
        <w:br/>
        <w:t xml:space="preserve">              students.map((student) =&gt; (</w:t>
        <w:br/>
        <w:t xml:space="preserve">                &lt;tr key={student.id} className="text-center border border-gray-700"&gt;</w:t>
        <w:br/>
        <w:t xml:space="preserve">                  &lt;td className="p-2 border"&gt;{student.id}&lt;/td&gt;</w:t>
        <w:br/>
        <w:t xml:space="preserve">                  &lt;td className="p-2 border"&gt;{student.name || "N/A"}&lt;/td&gt;</w:t>
        <w:br/>
        <w:t xml:space="preserve">                  &lt;td className="p-2 border"&gt;{student.email}&lt;/td&gt;</w:t>
        <w:br/>
        <w:t xml:space="preserve">                  &lt;td className="p-2 border"&gt;{student.phone || "N/A"}&lt;/td&gt;</w:t>
        <w:br/>
        <w:t xml:space="preserve">                  &lt;td className="p-2 border flex justify-center gap-2"&gt;</w:t>
        <w:br/>
        <w:t xml:space="preserve">                    &lt;button</w:t>
        <w:br/>
        <w:t xml:space="preserve">                      onClick={() =&gt; toggleRestriction(student.id, student.restricted)}</w:t>
        <w:br/>
        <w:t xml:space="preserve">                      className={`px-3 py-1 rounded-lg text-white ${</w:t>
        <w:br/>
        <w:t xml:space="preserve">                        student.restricted ? "bg-green-600 hover:bg-green-700" : "bg-yellow-600 hover:bg-yellow-700"</w:t>
        <w:br/>
        <w:t xml:space="preserve">                      } transition`}</w:t>
        <w:br/>
        <w:t xml:space="preserve">                    &gt;</w:t>
        <w:br/>
        <w:t xml:space="preserve">                      {student.restricted ? "✅ Unrestrict" : "🚫 Restrict"}</w:t>
        <w:br/>
        <w:t xml:space="preserve">                    &lt;/button&gt;</w:t>
        <w:br/>
        <w:t xml:space="preserve">                    &lt;button</w:t>
        <w:br/>
        <w:t xml:space="preserve">                      onClick={() =&gt; handleDeleteStudent(student.id)}</w:t>
        <w:br/>
        <w:t xml:space="preserve">                      className="bg-red-600 text-white px-4 py-1 rounded-lg hover:bg-red-700 transition"</w:t>
        <w:br/>
        <w:t xml:space="preserve">                    &gt;</w:t>
        <w:br/>
        <w:t xml:space="preserve">                      ❌ Delete</w:t>
        <w:br/>
        <w:t xml:space="preserve">                    &lt;/button&gt;</w:t>
        <w:br/>
        <w:t xml:space="preserve">                  &lt;/td&gt;</w:t>
        <w:br/>
        <w:t xml:space="preserve">                &lt;/tr&gt;</w:t>
        <w:br/>
        <w:t xml:space="preserve">              ))</w:t>
        <w:br/>
        <w:t xml:space="preserve">            ) : (</w:t>
        <w:br/>
        <w:t xml:space="preserve">              &lt;tr&gt;</w:t>
        <w:br/>
        <w:t xml:space="preserve">                &lt;td colSpan="5" className="p-4 text-gray-400"&gt;No students found.&lt;/td&gt;</w:t>
        <w:br/>
        <w:t xml:space="preserve">              &lt;/tr&gt;</w:t>
        <w:br/>
        <w:t xml:space="preserve">            )}</w:t>
        <w:br/>
        <w:t xml:space="preserve">          &lt;/tbody&gt;</w:t>
        <w:br/>
        <w:t xml:space="preserve">        &lt;/table&gt;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StudentDetails;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19. Authcontext</w:t>
      </w:r>
    </w:p>
    <w:p>
      <w:pPr/>
      <w:r>
        <w:t>📂 File Path: C:\Users\Admin\React\Academix\src\components\authContext.js</w:t>
        <w:br/>
      </w:r>
    </w:p>
    <w:p>
      <w:r>
        <w:rPr>
          <w:b w:val="0"/>
        </w:rPr>
        <w:t>import { createContext, useState, useEffect } from "react";</w:t>
        <w:br/>
        <w:br/>
        <w:t>export const AuthContext = createContext();</w:t>
        <w:br/>
        <w:br/>
        <w:t>export const AuthProvider = ({ children }) =&gt; {</w:t>
        <w:br/>
        <w:t xml:space="preserve">  const [currentUser, setCurrentUser] = useState(null);</w:t>
        <w:br/>
        <w:t xml:space="preserve">  const [role, setRole] = useState(null);</w:t>
        <w:br/>
        <w:br/>
        <w:t xml:space="preserve">  useEffect(() =&gt; {</w:t>
        <w:br/>
        <w:t xml:space="preserve">    try {</w:t>
        <w:br/>
        <w:t xml:space="preserve">      const raw = localStorage.getItem("currentUser");</w:t>
        <w:br/>
        <w:t xml:space="preserve">      if (raw) {</w:t>
        <w:br/>
        <w:t xml:space="preserve">        const parsed = JSON.parse(raw);</w:t>
        <w:br/>
        <w:t xml:space="preserve">        setCurrentUser(parsed);</w:t>
        <w:br/>
        <w:t xml:space="preserve">        setRole(parsed.role || "student");</w:t>
        <w:br/>
        <w:t xml:space="preserve">      }</w:t>
        <w:br/>
        <w:t xml:space="preserve">    } catch (_) {}</w:t>
        <w:br/>
        <w:t xml:space="preserve">  }, []);</w:t>
        <w:br/>
        <w:br/>
        <w:t xml:space="preserve">  return (</w:t>
        <w:br/>
        <w:t xml:space="preserve">    &lt;AuthContext.Provider value={{ currentUser, role }}&gt;</w:t>
        <w:br/>
        <w:t xml:space="preserve">      {children}</w:t>
        <w:br/>
        <w:t xml:space="preserve">    &lt;/AuthContext.Provider&gt;</w:t>
        <w:br/>
        <w:t xml:space="preserve">  );</w:t>
        <w:br/>
        <w:t>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20. Loginpage</w:t>
      </w:r>
    </w:p>
    <w:p>
      <w:pPr/>
      <w:r>
        <w:t>📂 File Path: C:\Users\Admin\React\Academix\src\components\loginpage.js</w:t>
        <w:br/>
      </w:r>
    </w:p>
    <w:p>
      <w:r>
        <w:rPr>
          <w:b w:val="0"/>
        </w:rPr>
        <w:t>import React, { useState } from "react";</w:t>
        <w:br/>
        <w:t>import { useNavigate } from "react-router-dom";</w:t>
        <w:br/>
        <w:t>import axios from "axios";</w:t>
        <w:br/>
        <w:br/>
        <w:t>const LoginPage = () =&gt; {</w:t>
        <w:br/>
        <w:t xml:space="preserve">  const navigate = useNavigate();</w:t>
        <w:br/>
        <w:t xml:space="preserve">  const [email, setEmail] = useState("");</w:t>
        <w:br/>
        <w:t xml:space="preserve">  const [password, setPassword] = useState("");</w:t>
        <w:br/>
        <w:t xml:space="preserve">  const [error, setError] = useState("");</w:t>
        <w:br/>
        <w:br/>
        <w:t xml:space="preserve">  const handleLogin = async (e) =&gt; {</w:t>
        <w:br/>
        <w:t xml:space="preserve">    e.preventDefault();</w:t>
        <w:br/>
        <w:t xml:space="preserve">    setError("");</w:t>
        <w:br/>
        <w:t xml:space="preserve">    try {</w:t>
        <w:br/>
        <w:t xml:space="preserve">      // Simple email/password login: verify user exists; in real app add hashing + JWT</w:t>
        <w:br/>
        <w:t xml:space="preserve">      const { data } = await axios.get("http://localhost:5000/api/users");</w:t>
        <w:br/>
        <w:t xml:space="preserve">      const found = data.find((u) =&gt; u.email === email);</w:t>
        <w:br/>
        <w:t xml:space="preserve">      if (!found) {</w:t>
        <w:br/>
        <w:t xml:space="preserve">        setError("User not found. Please sign up.");</w:t>
        <w:br/>
        <w:t xml:space="preserve">        return;</w:t>
        <w:br/>
        <w:t xml:space="preserve">      }</w:t>
        <w:br/>
        <w:t xml:space="preserve">      // NOTE: Backend currently stores plaintext password; for demo, fetch user by email and compare via another endpoint ideally</w:t>
        <w:br/>
        <w:t xml:space="preserve">      // For now, simulate success if email matches. Extend backend with /api/login for real validation.</w:t>
        <w:br/>
        <w:t xml:space="preserve">      localStorage.setItem("currentUser", JSON.stringify({ id: found._id || found.id, name: found.name, email: found.email }));</w:t>
        <w:br/>
        <w:t xml:space="preserve">      navigate("/dashboard");</w:t>
        <w:br/>
        <w:t xml:space="preserve">    } catch (err) {</w:t>
        <w:br/>
        <w:t xml:space="preserve">      setError("Login failed. Try again.");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className="min-h-screen flex items-center justify-center bg-gradient-to-br from-gray-900 via-gray-800 to-gray-700 text-white"&gt;</w:t>
        <w:br/>
        <w:t xml:space="preserve">      &lt;div className="bg-gray-900 p-8 rounded-2xl shadow-xl w-96 backdrop-blur-md"&gt;</w:t>
        <w:br/>
        <w:t xml:space="preserve">        &lt;h2 className="text-3xl font-extrabold text-center text-blue-400"&gt;Login&lt;/h2&gt;</w:t>
        <w:br/>
        <w:t xml:space="preserve">        {error &amp;&amp; &lt;p className="text-red-500 text-center mt-2"&gt;{error}&lt;/p&gt;}</w:t>
        <w:br/>
        <w:br/>
        <w:t xml:space="preserve">        &lt;form onSubmit={handleLogin} className="space-y-4 mt-4"&gt;</w:t>
        <w:br/>
        <w:t xml:space="preserve">          &lt;div&gt;</w:t>
        <w:br/>
        <w:t xml:space="preserve">            &lt;label className="block text-gray-300 font-semibold"&gt;Email&lt;/label&gt;</w:t>
        <w:br/>
        <w:t xml:space="preserve">            &lt;input</w:t>
        <w:br/>
        <w:t xml:space="preserve">              type="email"</w:t>
        <w:br/>
        <w:t xml:space="preserve">              value={email}</w:t>
        <w:br/>
        <w:t xml:space="preserve">              onChange={(e) =&gt; setEmail(e.target.value)}</w:t>
        <w:br/>
        <w:t xml:space="preserve">              required</w:t>
        <w:br/>
        <w:t xml:space="preserve">              className="w-full p-3 bg-gray-800 border border-gray-600 rounded-lg focus:ring-2 focus:ring-blue-500 text-white placeholder-gray-400"</w:t>
        <w:br/>
        <w:t xml:space="preserve">              placeholder="Enter your email"</w:t>
        <w:br/>
        <w:t xml:space="preserve">           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text-gray-300 font-semibold"&gt;Password&lt;/label&gt;</w:t>
        <w:br/>
        <w:t xml:space="preserve">            &lt;input</w:t>
        <w:br/>
        <w:t xml:space="preserve">              type="password"</w:t>
        <w:br/>
        <w:t xml:space="preserve">              value={password}</w:t>
        <w:br/>
        <w:t xml:space="preserve">              onChange={(e) =&gt; setPassword(e.target.value)}</w:t>
        <w:br/>
        <w:t xml:space="preserve">              required</w:t>
        <w:br/>
        <w:t xml:space="preserve">              className="w-full p-3 bg-gray-800 border border-gray-600 rounded-lg focus:ring-2 focus:ring-blue-500 text-white placeholder-gray-400"</w:t>
        <w:br/>
        <w:t xml:space="preserve">              placeholder="Enter your password"</w:t>
        <w:br/>
        <w:t xml:space="preserve">            /&gt;</w:t>
        <w:br/>
        <w:t xml:space="preserve">          &lt;/div&gt;</w:t>
        <w:br/>
        <w:br/>
        <w:t xml:space="preserve">          &lt;button</w:t>
        <w:br/>
        <w:t xml:space="preserve">            type="submit"</w:t>
        <w:br/>
        <w:t xml:space="preserve">            className="w-full bg-blue-600 text-white py-3 rounded-lg font-semibold hover:bg-blue-700 transition-transform transform hover:scale-105"</w:t>
        <w:br/>
        <w:t xml:space="preserve">          &gt;</w:t>
        <w:br/>
        <w:t xml:space="preserve">            Login</w:t>
        <w:br/>
        <w:t xml:space="preserve">          &lt;/button&gt;</w:t>
        <w:br/>
        <w:t xml:space="preserve">        &lt;/form&gt;</w:t>
        <w:br/>
        <w:br/>
        <w:t xml:space="preserve">        {/* Display Test Credentials for Easy Access */}</w:t>
        <w:br/>
        <w:t xml:space="preserve">        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LoginPage;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21. Button</w:t>
      </w:r>
    </w:p>
    <w:p>
      <w:pPr/>
      <w:r>
        <w:t>📂 File Path: C:\Users\Admin\React\Academix\src\components\ui\button.js</w:t>
        <w:br/>
      </w:r>
    </w:p>
    <w:p>
      <w:r>
        <w:rPr>
          <w:b w:val="0"/>
        </w:rPr>
        <w:t>import React from "react";</w:t>
        <w:br/>
        <w:br/>
        <w:t>export const Button = ({ children, onClick }) =&gt; {</w:t>
        <w:br/>
        <w:t xml:space="preserve">  return (</w:t>
        <w:br/>
        <w:t xml:space="preserve">    &lt;button onClick={onClick} className="px-4 py-2 bg-blue-500 text-white rounded"&gt;</w:t>
        <w:br/>
        <w:t xml:space="preserve">      {children}</w:t>
        <w:br/>
        <w:t xml:space="preserve">    &lt;/button&gt;</w:t>
        <w:br/>
        <w:t xml:space="preserve">  );</w:t>
        <w:br/>
        <w:t>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22. Card</w:t>
      </w:r>
    </w:p>
    <w:p>
      <w:pPr/>
      <w:r>
        <w:t>📂 File Path: C:\Users\Admin\React\Academix\src\components\ui\card.js</w:t>
        <w:br/>
      </w:r>
    </w:p>
    <w:p>
      <w:r>
        <w:rPr>
          <w:b w:val="0"/>
        </w:rPr>
        <w:t>import React from "react";</w:t>
        <w:br/>
        <w:br/>
        <w:t>export const Card = ({ children }) =&gt; {</w:t>
        <w:br/>
        <w:t xml:space="preserve">  return (</w:t>
        <w:br/>
        <w:t xml:space="preserve">    &lt;div className="bg-white p-4 rounded-lg shadow-md"&gt;</w:t>
        <w:br/>
        <w:t xml:space="preserve">      {children}</w:t>
        <w:br/>
        <w:t xml:space="preserve">    &lt;/div&gt;</w:t>
        <w:br/>
        <w:t xml:space="preserve">  );</w:t>
        <w:br/>
        <w:t>};</w:t>
        <w:br/>
        <w:br/>
        <w:t>export const CardContent = ({ children }) =&gt; {</w:t>
        <w:br/>
        <w:t xml:space="preserve">  return (</w:t>
        <w:br/>
        <w:t xml:space="preserve">    &lt;div className="mt-2"&gt;</w:t>
        <w:br/>
        <w:t xml:space="preserve">      {children}</w:t>
        <w:br/>
        <w:t xml:space="preserve">    &lt;/div&gt;</w:t>
        <w:br/>
        <w:t xml:space="preserve">  );</w:t>
        <w:br/>
        <w:t>};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23. Input</w:t>
      </w:r>
    </w:p>
    <w:p>
      <w:pPr/>
      <w:r>
        <w:t>📂 File Path: C:\Users\Admin\React\Academix\src\components\ui\input.js</w:t>
        <w:br/>
      </w:r>
    </w:p>
    <w:p>
      <w:r>
        <w:rPr>
          <w:b w:val="0"/>
        </w:rPr>
        <w:t>import React from "react";</w:t>
        <w:br/>
        <w:br/>
        <w:t>export const Input = ({ name, value, onChange, placeholder }) =&gt; {</w:t>
        <w:br/>
        <w:t xml:space="preserve">  return (</w:t>
        <w:br/>
        <w:t xml:space="preserve">    &lt;input</w:t>
        <w:br/>
        <w:t xml:space="preserve">      name={name}</w:t>
        <w:br/>
        <w:t xml:space="preserve">      value={value}</w:t>
        <w:br/>
        <w:t xml:space="preserve">      onChange={onChange}</w:t>
        <w:br/>
        <w:t xml:space="preserve">      placeholder={placeholder}</w:t>
        <w:br/>
        <w:t xml:space="preserve">      className="p-2 border rounded w-full"</w:t>
        <w:br/>
        <w:t xml:space="preserve">    /&gt;</w:t>
        <w:br/>
        <w:t xml:space="preserve">  );</w:t>
        <w:br/>
        <w:t>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24. Activity</w:t>
      </w:r>
    </w:p>
    <w:p>
      <w:pPr/>
      <w:r>
        <w:t>📂 File Path: C:\Users\Admin\React\Academix\src\dashboard\Activity.js</w:t>
        <w:br/>
      </w:r>
    </w:p>
    <w:p>
      <w:r>
        <w:rPr>
          <w:b w:val="0"/>
        </w:rPr>
        <w:t>import React, { useState } from "react";</w:t>
        <w:br/>
        <w:br/>
        <w:t>const Activity = () =&gt; {</w:t>
        <w:br/>
        <w:t xml:space="preserve">  const [collaborationRequests, setCollaborationRequests] = useState([</w:t>
        <w:br/>
        <w:t xml:space="preserve">    {</w:t>
        <w:br/>
        <w:t xml:space="preserve">      id: 1,</w:t>
        <w:br/>
        <w:t xml:space="preserve">      from: "Alex Johnson",</w:t>
        <w:br/>
        <w:t xml:space="preserve">      project: "Data Structures Project",</w:t>
        <w:br/>
        <w:t xml:space="preserve">      status: "pending",</w:t>
        <w:br/>
        <w:t xml:space="preserve">      timestamp: "2 hours ago"</w:t>
        <w:br/>
        <w:t xml:space="preserve">    },</w:t>
        <w:br/>
        <w:t xml:space="preserve">    {</w:t>
        <w:br/>
        <w:t xml:space="preserve">      id: 2,</w:t>
        <w:br/>
        <w:t xml:space="preserve">      from: "Sarah Wilson",</w:t>
        <w:br/>
        <w:t xml:space="preserve">      project: "Machine Learning Study Group",</w:t>
        <w:br/>
        <w:t xml:space="preserve">      status: "pending",</w:t>
        <w:br/>
        <w:t xml:space="preserve">      timestamp: "1 day ago"</w:t>
        <w:br/>
        <w:t xml:space="preserve">    }</w:t>
        <w:br/>
        <w:t xml:space="preserve">  ]);</w:t>
        <w:br/>
        <w:br/>
        <w:t xml:space="preserve">  const handleAcceptRequest = (requestId) =&gt; {</w:t>
        <w:br/>
        <w:t xml:space="preserve">    setCollaborationRequests(prev =&gt; </w:t>
        <w:br/>
        <w:t xml:space="preserve">      prev.map(req =&gt; </w:t>
        <w:br/>
        <w:t xml:space="preserve">        req.id === requestId </w:t>
        <w:br/>
        <w:t xml:space="preserve">          ? { ...req, status: "accepted" }</w:t>
        <w:br/>
        <w:t xml:space="preserve">          : req</w:t>
        <w:br/>
        <w:t xml:space="preserve">      )</w:t>
        <w:br/>
        <w:t xml:space="preserve">    );</w:t>
        <w:br/>
        <w:t xml:space="preserve">  };</w:t>
        <w:br/>
        <w:br/>
        <w:t xml:space="preserve">  const handleDeclineRequest = (requestId) =&gt; {</w:t>
        <w:br/>
        <w:t xml:space="preserve">    setCollaborationRequests(prev =&gt; </w:t>
        <w:br/>
        <w:t xml:space="preserve">      prev.map(req =&gt; </w:t>
        <w:br/>
        <w:t xml:space="preserve">        req.id === requestId </w:t>
        <w:br/>
        <w:t xml:space="preserve">          ? { ...req, status: "declined" }</w:t>
        <w:br/>
        <w:t xml:space="preserve">          : req</w:t>
        <w:br/>
        <w:t xml:space="preserve">      )</w:t>
        <w:br/>
        <w:t xml:space="preserve">    );</w:t>
        <w:br/>
        <w:t xml:space="preserve">  };</w:t>
        <w:br/>
        <w:br/>
        <w:t xml:space="preserve">  const getStatusBadge = (status) =&gt; {</w:t>
        <w:br/>
        <w:t xml:space="preserve">    switch (status) {</w:t>
        <w:br/>
        <w:t xml:space="preserve">      case "pending":</w:t>
        <w:br/>
        <w:t xml:space="preserve">        return "bg-gradient-to-r from-yellow-500 to-yellow-400 text-white text-xs px-3 py-1 rounded-full font-medium";</w:t>
        <w:br/>
        <w:t xml:space="preserve">      case "accepted":</w:t>
        <w:br/>
        <w:t xml:space="preserve">        return "bg-gradient-to-r from-green-500 to-green-400 text-white text-xs px-3 py-1 rounded-full font-medium";</w:t>
        <w:br/>
        <w:t xml:space="preserve">      case "declined":</w:t>
        <w:br/>
        <w:t xml:space="preserve">        return "bg-gradient-to-r from-red-500 to-red-400 text-white text-xs px-3 py-1 rounded-full font-medium";</w:t>
        <w:br/>
        <w:t xml:space="preserve">      default:</w:t>
        <w:br/>
        <w:t xml:space="preserve">        return "bg-gray-500 text-white text-xs px-3 py-1 rounded-full font-medium";</w:t>
        <w:br/>
        <w:t xml:space="preserve">    }</w:t>
        <w:br/>
        <w:t xml:space="preserve">  };</w:t>
        <w:br/>
        <w:br/>
        <w:t xml:space="preserve">  const getStatusText = (status) =&gt; {</w:t>
        <w:br/>
        <w:t xml:space="preserve">    switch (status) {</w:t>
        <w:br/>
        <w:t xml:space="preserve">      case "pending":</w:t>
        <w:br/>
        <w:t xml:space="preserve">        return "Pending";</w:t>
        <w:br/>
        <w:t xml:space="preserve">      case "accepted":</w:t>
        <w:br/>
        <w:t xml:space="preserve">        return "Accepted";</w:t>
        <w:br/>
        <w:t xml:space="preserve">      case "declined":</w:t>
        <w:br/>
        <w:t xml:space="preserve">        return "Declined";</w:t>
        <w:br/>
        <w:t xml:space="preserve">      default:</w:t>
        <w:br/>
        <w:t xml:space="preserve">        return "Unknown";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className="bg-gray-900 bg-opacity-90 p-4 rounded-2xl shadow-lg backdrop-blur-md flex-1 w-full max-w-md overflow-y-auto"&gt;</w:t>
        <w:br/>
        <w:t xml:space="preserve">      &lt;div className="space-y-2"&gt;</w:t>
        <w:br/>
        <w:t xml:space="preserve">        {collaborationRequests.map((request) =&gt; (</w:t>
        <w:br/>
        <w:t xml:space="preserve">          &lt;div key={request.id} className="flex items-center gap-4 p-3 bg-gray-800 rounded-lg shadow-sm hover:bg-gray-700 transition duration-300"&gt;</w:t>
        <w:br/>
        <w:t xml:space="preserve">            &lt;span className="text-2xl"&gt;👥&lt;/span&gt;</w:t>
        <w:br/>
        <w:t xml:space="preserve">            &lt;div className="flex-1"&gt;</w:t>
        <w:br/>
        <w:t xml:space="preserve">              &lt;p className="font-semibold text-gray-200"&gt;Collaboration request&lt;/p&gt;</w:t>
        <w:br/>
        <w:t xml:space="preserve">              &lt;p className="text-sm text-gray-400"&gt;From {request.from}&lt;/p&gt;</w:t>
        <w:br/>
        <w:t xml:space="preserve">              &lt;p className="text-xs text-gray-500"&gt;{request.project}&lt;/p&gt;</w:t>
        <w:br/>
        <w:t xml:space="preserve">              &lt;p className="text-xs text-gray-500"&gt;{request.timestamp}&lt;/p&gt;</w:t>
        <w:br/>
        <w:t xml:space="preserve">            &lt;/div&gt;</w:t>
        <w:br/>
        <w:t xml:space="preserve">            &lt;div className="flex flex-col items-end gap-2"&gt;</w:t>
        <w:br/>
        <w:t xml:space="preserve">              &lt;span className={getStatusBadge(request.status)}&gt;</w:t>
        <w:br/>
        <w:t xml:space="preserve">                {getStatusText(request.status)}</w:t>
        <w:br/>
        <w:t xml:space="preserve">              &lt;/span&gt;</w:t>
        <w:br/>
        <w:t xml:space="preserve">              {request.status === "pending" &amp;&amp; (</w:t>
        <w:br/>
        <w:t xml:space="preserve">                &lt;div className="flex gap-1"&gt;</w:t>
        <w:br/>
        <w:t xml:space="preserve">                  &lt;button</w:t>
        <w:br/>
        <w:t xml:space="preserve">                    onClick={() =&gt; handleAcceptRequest(request.id)}</w:t>
        <w:br/>
        <w:t xml:space="preserve">                    className="bg-green-600 hover:bg-green-700 text-white text-xs px-2 py-1 rounded transition-colors"</w:t>
        <w:br/>
        <w:t xml:space="preserve">                  &gt;</w:t>
        <w:br/>
        <w:t xml:space="preserve">                    Accept</w:t>
        <w:br/>
        <w:t xml:space="preserve">                  &lt;/button&gt;</w:t>
        <w:br/>
        <w:t xml:space="preserve">                  &lt;button</w:t>
        <w:br/>
        <w:t xml:space="preserve">                    onClick={() =&gt; handleDeclineRequest(request.id)}</w:t>
        <w:br/>
        <w:t xml:space="preserve">                    className="bg-red-600 hover:bg-red-700 text-white text-xs px-2 py-1 rounded transition-colors"</w:t>
        <w:br/>
        <w:t xml:space="preserve">                  &gt;</w:t>
        <w:br/>
        <w:t xml:space="preserve">                    Decline</w:t>
        <w:br/>
        <w:t xml:space="preserve">                  &lt;/button&gt;</w:t>
        <w:br/>
        <w:t xml:space="preserve">                &lt;/div&gt;</w:t>
        <w:br/>
        <w:t xml:space="preserve">              )}</w:t>
        <w:br/>
        <w:t xml:space="preserve">            &lt;/div&gt;</w:t>
        <w:br/>
        <w:t xml:space="preserve">          &lt;/div&gt;</w:t>
        <w:br/>
        <w:t xml:space="preserve">        ))}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Activity;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25. Card</w:t>
      </w:r>
    </w:p>
    <w:p>
      <w:pPr/>
      <w:r>
        <w:t>📂 File Path: C:\Users\Admin\React\Academix\src\dashboard\Card.js</w:t>
        <w:br/>
      </w:r>
    </w:p>
    <w:p>
      <w:r>
        <w:rPr>
          <w:b w:val="0"/>
        </w:rPr>
        <w:t>import React from "react";</w:t>
        <w:br/>
        <w:br/>
        <w:t>const Card = ({ title, count, icon }) =&gt; {</w:t>
        <w:br/>
        <w:t xml:space="preserve">  return (</w:t>
        <w:br/>
        <w:t xml:space="preserve">    &lt;div className="bg-gradient-to-r from-gray-800 to-gray-900 text-white p-5 rounded-xl shadow-lg flex items-center gap-4 transition-transform transform hover:scale-105 duration-300"&gt;</w:t>
        <w:br/>
        <w:t xml:space="preserve">      &lt;span className="text-3xl bg-gray-700 p-3 rounded-full"&gt;{icon}&lt;/span&gt;</w:t>
        <w:br/>
        <w:t xml:space="preserve">      &lt;div&gt;</w:t>
        <w:br/>
        <w:t xml:space="preserve">        &lt;h4 className="font-semibold text-lg"&gt;{title}&lt;/h4&gt;</w:t>
        <w:br/>
        <w:t xml:space="preserve">        &lt;p className="text-gray-300 text-sm"&gt;{count}&lt;/p&gt;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Card;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26. Eventmanagement</w:t>
      </w:r>
    </w:p>
    <w:p>
      <w:pPr/>
      <w:r>
        <w:t>📂 File Path: C:\Users\Admin\React\Academix\src\dashboard\EventManagement.js</w:t>
        <w:br/>
      </w:r>
    </w:p>
    <w:p>
      <w:r>
        <w:rPr>
          <w:b w:val="0"/>
        </w:rPr>
        <w:t>import React, { useEffect, useState } from "react";</w:t>
        <w:br/>
        <w:t>import { Button } from "../components/ui/button";</w:t>
        <w:br/>
        <w:t>import { Input } from "../components/ui/input";</w:t>
        <w:br/>
        <w:t>import { toast } from "react-toastify";</w:t>
        <w:br/>
        <w:t>import "react-toastify/dist/ReactToastify.css";</w:t>
        <w:br/>
        <w:t>import axios from "axios";</w:t>
        <w:br/>
        <w:br/>
        <w:t>const formatDate = (inputDate) =&gt; {</w:t>
        <w:br/>
        <w:t xml:space="preserve">  const date = new Date(inputDate);</w:t>
        <w:br/>
        <w:t xml:space="preserve">  const day = String(date.getDate()).padStart(2, "0");</w:t>
        <w:br/>
        <w:t xml:space="preserve">  const month = String(date.getMonth() + 1).padStart(2, "0");</w:t>
        <w:br/>
        <w:t xml:space="preserve">  const year = date.getFullYear();</w:t>
        <w:br/>
        <w:t xml:space="preserve">  return `${day}-${month}-${year}`; // Standard Date Format: DD-MM-YYYY</w:t>
        <w:br/>
        <w:t>};</w:t>
        <w:br/>
        <w:br/>
        <w:t>const EventManagement = () =&gt; {</w:t>
        <w:br/>
        <w:t xml:space="preserve">  const [isFormVisible, setIsFormVisible] = useState(false);</w:t>
        <w:br/>
        <w:t xml:space="preserve">  const [events, setEvents] = useState([]);</w:t>
        <w:br/>
        <w:br/>
        <w:t xml:space="preserve">  const [newEvent, setNewEvent] = useState({</w:t>
        <w:br/>
        <w:t xml:space="preserve">    title: "",</w:t>
        <w:br/>
        <w:t xml:space="preserve">    description: "",</w:t>
        <w:br/>
        <w:t xml:space="preserve">    date: "",</w:t>
        <w:br/>
        <w:t xml:space="preserve">    time: "",</w:t>
        <w:br/>
        <w:t xml:space="preserve">    category: "",</w:t>
        <w:br/>
        <w:t xml:space="preserve">    speakers: "",</w:t>
        <w:br/>
        <w:t xml:space="preserve">    location: "",</w:t>
        <w:br/>
        <w:t xml:space="preserve">    audienceLevel: "General",</w:t>
        <w:br/>
        <w:t xml:space="preserve">    registrationLink: "",</w:t>
        <w:br/>
        <w:t xml:space="preserve">  });</w:t>
        <w:br/>
        <w:br/>
        <w:t xml:space="preserve">  const handleInputChange = (e) =&gt; {</w:t>
        <w:br/>
        <w:t xml:space="preserve">    const { name, value } = e.target;</w:t>
        <w:br/>
        <w:t xml:space="preserve">    setNewEvent({ ...newEvent, [name]: value });</w:t>
        <w:br/>
        <w:t xml:space="preserve">  };</w:t>
        <w:br/>
        <w:br/>
        <w:t xml:space="preserve">  const addEvent = () =&gt; {</w:t>
        <w:br/>
        <w:t xml:space="preserve">    if (!newEvent.title || !newEvent.date || !newEvent.time || !newEvent.location) {</w:t>
        <w:br/>
        <w:t xml:space="preserve">      toast.error("Please fill in all required fields!", { position: "top-right" });</w:t>
        <w:br/>
        <w:t xml:space="preserve">      return;</w:t>
        <w:br/>
        <w:t xml:space="preserve">    }</w:t>
        <w:br/>
        <w:br/>
        <w:t xml:space="preserve">    axios.post("http://localhost:5000/api/events", { ...newEvent, date: formatDate(newEvent.date) })</w:t>
        <w:br/>
        <w:t xml:space="preserve">      .then(({ data }) =&gt; {</w:t>
        <w:br/>
        <w:t xml:space="preserve">        setEvents([data, ...events]);</w:t>
        <w:br/>
        <w:t xml:space="preserve">        setNewEvent({</w:t>
        <w:br/>
        <w:t xml:space="preserve">          title: "",</w:t>
        <w:br/>
        <w:t xml:space="preserve">          description: "",</w:t>
        <w:br/>
        <w:t xml:space="preserve">          date: "",</w:t>
        <w:br/>
        <w:t xml:space="preserve">          time: "",</w:t>
        <w:br/>
        <w:t xml:space="preserve">          category: "",</w:t>
        <w:br/>
        <w:t xml:space="preserve">          speakers: "",</w:t>
        <w:br/>
        <w:t xml:space="preserve">          location: "",</w:t>
        <w:br/>
        <w:t xml:space="preserve">          audienceLevel: "General",</w:t>
        <w:br/>
        <w:t xml:space="preserve">          registrationLink: "",</w:t>
        <w:br/>
        <w:t xml:space="preserve">        });</w:t>
        <w:br/>
        <w:t xml:space="preserve">        setIsFormVisible(false);</w:t>
        <w:br/>
        <w:t xml:space="preserve">        toast.success("Event posted successfully! 🎉", { position: "top-right" });</w:t>
        <w:br/>
        <w:t xml:space="preserve">      })</w:t>
        <w:br/>
        <w:t xml:space="preserve">      .catch(() =&gt; toast.error("Failed to post event", { position: "top-right" }));</w:t>
        <w:br/>
        <w:t xml:space="preserve">  };</w:t>
        <w:br/>
        <w:br/>
        <w:t xml:space="preserve">  useEffect(() =&gt; {</w:t>
        <w:br/>
        <w:t xml:space="preserve">    axios.get("http://localhost:5000/api/events").then(({ data }) =&gt; setEvents(data)).catch(() =&gt; {});</w:t>
        <w:br/>
        <w:t xml:space="preserve">  }, []);</w:t>
        <w:br/>
        <w:br/>
        <w:t xml:space="preserve">  return (</w:t>
        <w:br/>
        <w:t xml:space="preserve">    &lt;div className="min-h-screen bg-gradient-to-br from-indigo-50 to-indigo-100 flex flex-col items-center p-8"&gt;</w:t>
        <w:br/>
        <w:t xml:space="preserve">      {/* Header Section */}</w:t>
        <w:br/>
        <w:t xml:space="preserve">      &lt;div className="w-full max-w-4xl flex justify-between items-center bg-white p-6 rounded-xl shadow-lg"&gt;</w:t>
        <w:br/>
        <w:t xml:space="preserve">        &lt;h2 className="text-3xl font-bold text-indigo-700"&gt;📅 Events&lt;/h2&gt;</w:t>
        <w:br/>
        <w:t xml:space="preserve">        &lt;button</w:t>
        <w:br/>
        <w:t xml:space="preserve">          onClick={() =&gt; setIsFormVisible(!isFormVisible)}</w:t>
        <w:br/>
        <w:t xml:space="preserve">          className="px-5 py-3 bg-indigo-600 text-white font-semibold rounded-xl shadow-md hover:bg-indigo-700 transition"</w:t>
        <w:br/>
        <w:t xml:space="preserve">        &gt;</w:t>
        <w:br/>
        <w:t xml:space="preserve">          {isFormVisible ? "Close Form" : "➕ Post an Event"}</w:t>
        <w:br/>
        <w:t xml:space="preserve">        &lt;/button&gt;</w:t>
        <w:br/>
        <w:t xml:space="preserve">      &lt;/div&gt;</w:t>
        <w:br/>
        <w:br/>
        <w:t xml:space="preserve">      {/* Display Available Events */}</w:t>
        <w:br/>
        <w:t xml:space="preserve">      &lt;div className="w-full max-w-4xl mt-8"&gt;</w:t>
        <w:br/>
        <w:t xml:space="preserve">        &lt;h3 className="text-2xl font-semibold text-indigo-700 mb-4"&gt;Upcoming Events&lt;/h3&gt;</w:t>
        <w:br/>
        <w:t xml:space="preserve">        &lt;div className="grid grid-cols-1 md:grid-cols-2 gap-6"&gt;</w:t>
        <w:br/>
        <w:t xml:space="preserve">          {events.map((event) =&gt; (</w:t>
        <w:br/>
        <w:t xml:space="preserve">            &lt;div</w:t>
        <w:br/>
        <w:t xml:space="preserve">              key={event._id}</w:t>
        <w:br/>
        <w:t xml:space="preserve">              className="bg-white p-6 rounded-xl shadow-lg border-l-4 border-indigo-500 transform hover:scale-105 transition"</w:t>
        <w:br/>
        <w:t xml:space="preserve">            &gt;</w:t>
        <w:br/>
        <w:t xml:space="preserve">              &lt;h4 className="text-xl font-semibold text-gray-800"&gt;{event.title}&lt;/h4&gt;</w:t>
        <w:br/>
        <w:t xml:space="preserve">              &lt;p className="text-gray-600 mt-2"&gt;{event.description}&lt;/p&gt;</w:t>
        <w:br/>
        <w:t xml:space="preserve">              &lt;p className="text-gray-700"&gt;&lt;strong&gt;📅 Date:&lt;/strong&gt; {event.date}&lt;/p&gt;</w:t>
        <w:br/>
        <w:t xml:space="preserve">              &lt;p className="text-gray-700"&gt;&lt;strong&gt;⏰ Time:&lt;/strong&gt; {event.time}&lt;/p&gt;</w:t>
        <w:br/>
        <w:t xml:space="preserve">              &lt;p className="text-gray-700"&gt;&lt;strong&gt;📌 Category:&lt;/strong&gt; {event.category || "N/A"}&lt;/p&gt;</w:t>
        <w:br/>
        <w:t xml:space="preserve">              &lt;p className="text-gray-700"&gt;&lt;strong&gt;🎤 Speakers:&lt;/strong&gt; {event.speakers || "N/A"}&lt;/p&gt;</w:t>
        <w:br/>
        <w:t xml:space="preserve">              &lt;p className="text-gray-700"&gt;&lt;strong&gt;📍 Location:&lt;/strong&gt; {event.location}&lt;/p&gt;</w:t>
        <w:br/>
        <w:t xml:space="preserve">              &lt;p className="text-gray-700"&gt;&lt;strong&gt;🎯 Audience Level:&lt;/strong&gt; {event.audienceLevel}&lt;/p&gt;</w:t>
        <w:br/>
        <w:t xml:space="preserve">              {event.registrationLink &amp;&amp; (</w:t>
        <w:br/>
        <w:t xml:space="preserve">                &lt;p className="text-blue-600 font-semibold"&gt;</w:t>
        <w:br/>
        <w:t xml:space="preserve">                  &lt;a href={event.registrationLink} target="_blank" rel="noopener noreferrer"&gt;</w:t>
        <w:br/>
        <w:t xml:space="preserve">                    🔗 Register Here</w:t>
        <w:br/>
        <w:t xml:space="preserve">                  &lt;/a&gt;</w:t>
        <w:br/>
        <w:t xml:space="preserve">                &lt;/p&gt;</w:t>
        <w:br/>
        <w:t xml:space="preserve">              )}</w:t>
        <w:br/>
        <w:t xml:space="preserve">              &lt;button</w:t>
        <w:br/>
        <w:t xml:space="preserve">                onClick={() =&gt; toast.info(`Organizer details sent!`, { position: "top-right" })}</w:t>
        <w:br/>
        <w:t xml:space="preserve">                className="mt-3 px-4 py-2 bg-green-600 text-white font-semibold rounded-lg hover:bg-green-700 transition"</w:t>
        <w:br/>
        <w:t xml:space="preserve">              &gt;</w:t>
        <w:br/>
        <w:t xml:space="preserve">                🤝 Connect with Organizer</w:t>
        <w:br/>
        <w:t xml:space="preserve">              &lt;/button&gt;</w:t>
        <w:br/>
        <w:t xml:space="preserve">              &lt;button</w:t>
        <w:br/>
        <w:t xml:space="preserve">                onClick={() =&gt; axios.delete(`http://localhost:5000/api/events/${event._id}`).then(() =&gt; setEvents(events.filter(e =&gt; e._id !== event._id)))}</w:t>
        <w:br/>
        <w:t xml:space="preserve">                className="mt-3 ml-2 px-4 py-2 bg-red-600 text-white font-semibold rounded-lg hover:bg-red-700 transition"</w:t>
        <w:br/>
        <w:t xml:space="preserve">              &gt;</w:t>
        <w:br/>
        <w:t xml:space="preserve">                🗑 Delete</w:t>
        <w:br/>
        <w:t xml:space="preserve">              &lt;/button&gt;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&lt;/div&gt;</w:t>
        <w:br/>
        <w:br/>
        <w:t xml:space="preserve">      {/* Event Posting Form */}</w:t>
        <w:br/>
        <w:t xml:space="preserve">      {isFormVisible &amp;&amp; (</w:t>
        <w:br/>
        <w:t xml:space="preserve">        &lt;div className="w-full max-w-3xl bg-white p-6 mt-8 rounded-xl shadow-lg animate-fadeIn"&gt;</w:t>
        <w:br/>
        <w:t xml:space="preserve">          &lt;h3 className="text-2xl font-semibold text-indigo-700 mb-4"&gt;📌 Post a New Event&lt;/h3&gt;</w:t>
        <w:br/>
        <w:br/>
        <w:t xml:space="preserve">          {["title", "description", "category", "speakers", "location", "registrationLink"].map((field, index) =&gt; (</w:t>
        <w:br/>
        <w:t xml:space="preserve">            &lt;div key={index} className="mb-4"&gt;</w:t>
        <w:br/>
        <w:t xml:space="preserve">              &lt;label className="block text-gray-700 font-semibold capitalize"&gt;{field.replace(/([A-Z])/g, " $1")}&lt;/label&gt;</w:t>
        <w:br/>
        <w:t xml:space="preserve">              &lt;Input name={field} value={newEvent[field]} onChange={handleInputChange} placeholder={`Enter ${field}...`} /&gt;</w:t>
        <w:br/>
        <w:t xml:space="preserve">            &lt;/div&gt;</w:t>
        <w:br/>
        <w:t xml:space="preserve">          ))}</w:t>
        <w:br/>
        <w:br/>
        <w:t xml:space="preserve">          {/* Date &amp; Time Inputs */}</w:t>
        <w:br/>
        <w:t xml:space="preserve">          &lt;div className="grid grid-cols-2 gap-4 mb-4"&gt;</w:t>
        <w:br/>
        <w:t xml:space="preserve">            &lt;div&gt;</w:t>
        <w:br/>
        <w:t xml:space="preserve">              &lt;label className="block text-gray-700 font-semibold"&gt;📅 Event Date:&lt;/label&gt;</w:t>
        <w:br/>
        <w:t xml:space="preserve">              &lt;Input name="date" type="date" value={newEvent.date} onChange={handleInputChange} /&gt;</w:t>
        <w:br/>
        <w:t xml:space="preserve">            &lt;/div&gt;</w:t>
        <w:br/>
        <w:t xml:space="preserve">            &lt;div&gt;</w:t>
        <w:br/>
        <w:t xml:space="preserve">              &lt;label className="block text-gray-700 font-semibold"&gt;⏰ Event Time:&lt;/label&gt;</w:t>
        <w:br/>
        <w:t xml:space="preserve">              &lt;Input name="time" type="time" value={newEvent.time} onChange={handleInputChange} /&gt;</w:t>
        <w:br/>
        <w:t xml:space="preserve">            &lt;/div&gt;</w:t>
        <w:br/>
        <w:t xml:space="preserve">          &lt;/div&gt;</w:t>
        <w:br/>
        <w:br/>
        <w:t xml:space="preserve">          {/* Audience Level */}</w:t>
        <w:br/>
        <w:t xml:space="preserve">          &lt;label className="block text-gray-700 font-semibold"&gt;🎯 Audience Level:&lt;/label&gt;</w:t>
        <w:br/>
        <w:t xml:space="preserve">          &lt;select name="audienceLevel" value={newEvent.audienceLevel} onChange={handleInputChange} className="w-full p-3 border border-gray-300 rounded-lg mb-4"&gt;</w:t>
        <w:br/>
        <w:t xml:space="preserve">            &lt;option value="General"&gt;General&lt;/option&gt;</w:t>
        <w:br/>
        <w:t xml:space="preserve">            &lt;option value="Beginners"&gt;Beginners&lt;/option&gt;</w:t>
        <w:br/>
        <w:t xml:space="preserve">            &lt;option value="Intermediate"&gt;Intermediate&lt;/option&gt;</w:t>
        <w:br/>
        <w:t xml:space="preserve">            &lt;option value="Advanced"&gt;Advanced&lt;/option&gt;</w:t>
        <w:br/>
        <w:t xml:space="preserve">          &lt;/select&gt;</w:t>
        <w:br/>
        <w:br/>
        <w:t xml:space="preserve">          &lt;Button onClick={addEvent} className="w-full py-3 bg-indigo-600 text-white font-semibold rounded-lg hover:bg-indigo-700 transition"&gt;</w:t>
        <w:br/>
        <w:t xml:space="preserve">            🚀 Post Event</w:t>
        <w:br/>
        <w:t xml:space="preserve">          &lt;/Button&gt;</w:t>
        <w:br/>
        <w:t xml:space="preserve">        &lt;/div&gt;</w:t>
        <w:br/>
        <w:t xml:space="preserve">      )}</w:t>
        <w:br/>
        <w:t xml:space="preserve">    &lt;/div&gt;</w:t>
        <w:br/>
        <w:t xml:space="preserve">  );</w:t>
        <w:br/>
        <w:t>};</w:t>
        <w:br/>
        <w:br/>
        <w:t>export default EventManagement;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27. Peers</w:t>
      </w:r>
    </w:p>
    <w:p>
      <w:pPr/>
      <w:r>
        <w:t>📂 File Path: C:\Users\Admin\React\Academix\src\dashboard\Peers.js</w:t>
        <w:br/>
      </w:r>
    </w:p>
    <w:p>
      <w:r>
        <w:rPr>
          <w:b w:val="0"/>
        </w:rPr>
        <w:t>import React, { useEffect, useState } from "react";</w:t>
        <w:br/>
        <w:t>import * as tf from "@tensorflow/tfjs";</w:t>
        <w:br/>
        <w:t>import axios from "axios";</w:t>
        <w:br/>
        <w:br/>
        <w:t>// Encode user skills and interests into a feature vector</w:t>
        <w:br/>
        <w:t>const encodeUser = (user, allSkills, allInterests) =&gt; {</w:t>
        <w:br/>
        <w:t xml:space="preserve">  const skillVector = allSkills.map((skill) =&gt;</w:t>
        <w:br/>
        <w:t xml:space="preserve">    user.skills.includes(skill) ? 1 : 0</w:t>
        <w:br/>
        <w:t xml:space="preserve">  );</w:t>
        <w:br/>
        <w:t xml:space="preserve">  const interestVector = allInterests.map((interest) =&gt;</w:t>
        <w:br/>
        <w:t xml:space="preserve">    user.interests.includes(interest) ? 1 : 0</w:t>
        <w:br/>
        <w:t xml:space="preserve">  );</w:t>
        <w:br/>
        <w:t xml:space="preserve">  return tf.tensor1d([...skillVector, ...interestVector]);</w:t>
        <w:br/>
        <w:t>};</w:t>
        <w:br/>
        <w:br/>
        <w:t>// Compute cosine similarity between two vectors</w:t>
        <w:br/>
        <w:t>const cosineSimilarity = (vecA, vecB) =&gt; {</w:t>
        <w:br/>
        <w:t xml:space="preserve">  const dotProduct = tf.sum(tf.mul(vecA, vecB)).dataSync()[0];</w:t>
        <w:br/>
        <w:t xml:space="preserve">  const normA = tf.norm(vecA).dataSync()[0];</w:t>
        <w:br/>
        <w:t xml:space="preserve">  const normB = tf.norm(vecB).dataSync()[0];</w:t>
        <w:br/>
        <w:t xml:space="preserve">  return dotProduct / (normA * normB);</w:t>
        <w:br/>
        <w:t>};</w:t>
        <w:br/>
        <w:br/>
        <w:t>// Compute Jaccard similarity for interests</w:t>
        <w:br/>
        <w:t>const jaccardSimilarity = (setA, setB) =&gt; {</w:t>
        <w:br/>
        <w:t xml:space="preserve">  const intersection = setA.filter((value) =&gt; setB.includes(value)).length;</w:t>
        <w:br/>
        <w:t xml:space="preserve">  const union = new Set([...setA, ...setB]).size;</w:t>
        <w:br/>
        <w:t xml:space="preserve">  return intersection / union;</w:t>
        <w:br/>
        <w:t>};</w:t>
        <w:br/>
        <w:br/>
        <w:t>// Recommend peers based on similarity</w:t>
        <w:br/>
        <w:t>const recommendPeers = (currentUser, users) =&gt; {</w:t>
        <w:br/>
        <w:t xml:space="preserve">  const allSkills = [...new Set(users.flatMap((user) =&gt; user.skills))];</w:t>
        <w:br/>
        <w:t xml:space="preserve">  const allInterests = [...new Set(users.flatMap((user) =&gt; user.interests))];</w:t>
        <w:br/>
        <w:t xml:space="preserve">  const currentUserVector = encodeUser(currentUser, allSkills, allInterests);</w:t>
        <w:br/>
        <w:br/>
        <w:t xml:space="preserve">  return users</w:t>
        <w:br/>
        <w:t xml:space="preserve">    .filter((user) =&gt; user.id !== currentUser.id) // Exclude self</w:t>
        <w:br/>
        <w:t xml:space="preserve">    .map((user) =&gt; {</w:t>
        <w:br/>
        <w:t xml:space="preserve">      const userVector = encodeUser(user, allSkills, allInterests);</w:t>
        <w:br/>
        <w:t xml:space="preserve">      const skillSimilarity = cosineSimilarity(currentUserVector, userVector);</w:t>
        <w:br/>
        <w:t xml:space="preserve">      const interestSimilarity = jaccardSimilarity(</w:t>
        <w:br/>
        <w:t xml:space="preserve">        currentUser.interests,</w:t>
        <w:br/>
        <w:t xml:space="preserve">        user.interests</w:t>
        <w:br/>
        <w:t xml:space="preserve">      );</w:t>
        <w:br/>
        <w:br/>
        <w:t xml:space="preserve">      // Weighted scoring: 70% Skills + 30% Interests</w:t>
        <w:br/>
        <w:t xml:space="preserve">      const finalScore = 0.7 * skillSimilarity + 0.3 * interestSimilarity;</w:t>
        <w:br/>
        <w:t xml:space="preserve">      return { ...user, similarity: finalScore };</w:t>
        <w:br/>
        <w:t xml:space="preserve">    })</w:t>
        <w:br/>
        <w:t xml:space="preserve">    .sort((a, b) =&gt; b.similarity - a.similarity) // Sort by highest similarity</w:t>
        <w:br/>
        <w:t xml:space="preserve">    .slice(0, 5); // Get top 5 recommendations</w:t>
        <w:br/>
        <w:t>};</w:t>
        <w:br/>
        <w:br/>
        <w:t>const Peers = ({ currentUserId }) =&gt; {</w:t>
        <w:br/>
        <w:t xml:space="preserve">  const [users, setUsers] = useState([]);</w:t>
        <w:br/>
        <w:t xml:space="preserve">  const [currentUser, setCurrentUser] = useState(null);</w:t>
        <w:br/>
        <w:t xml:space="preserve">  const [recommendedPeers, setRecommendedPeers] = useState([]);</w:t>
        <w:br/>
        <w:t xml:space="preserve">  const [loading, setLoading] = useState(true);</w:t>
        <w:br/>
        <w:br/>
        <w:t xml:space="preserve">  // Fetch users and current user from the backend</w:t>
        <w:br/>
        <w:t xml:space="preserve">  useEffect(() =&gt; {</w:t>
        <w:br/>
        <w:t xml:space="preserve">    const fetchUsers = async () =&gt; {</w:t>
        <w:br/>
        <w:t xml:space="preserve">      try {</w:t>
        <w:br/>
        <w:t xml:space="preserve">        const response = await axios.get("/api/users"); // Replace with your API</w:t>
        <w:br/>
        <w:t xml:space="preserve">        setUsers(response.data);</w:t>
        <w:br/>
        <w:t xml:space="preserve">        const user = response.data.find((u) =&gt; u.id === currentUserId);</w:t>
        <w:br/>
        <w:t xml:space="preserve">        setCurrentUser(user);</w:t>
        <w:br/>
        <w:t xml:space="preserve">      } catch (error) {</w:t>
        <w:br/>
        <w:t xml:space="preserve">        console.error("Error fetching users:", error);</w:t>
        <w:br/>
        <w:t xml:space="preserve">      } finally {</w:t>
        <w:br/>
        <w:t xml:space="preserve">        setLoading(false);</w:t>
        <w:br/>
        <w:t xml:space="preserve">      }</w:t>
        <w:br/>
        <w:t xml:space="preserve">    };</w:t>
        <w:br/>
        <w:t xml:space="preserve">    fetchUsers();</w:t>
        <w:br/>
        <w:t xml:space="preserve">  }, [currentUserId]);</w:t>
        <w:br/>
        <w:br/>
        <w:t xml:space="preserve">  // Compute recommendations when data is loaded</w:t>
        <w:br/>
        <w:t xml:space="preserve">  useEffect(() =&gt; {</w:t>
        <w:br/>
        <w:t xml:space="preserve">    if (currentUser &amp;&amp; users.length &gt; 0) {</w:t>
        <w:br/>
        <w:t xml:space="preserve">      const recommendations = recommendPeers(currentUser, users);</w:t>
        <w:br/>
        <w:t xml:space="preserve">      setRecommendedPeers(recommendations);</w:t>
        <w:br/>
        <w:t xml:space="preserve">    }</w:t>
        <w:br/>
        <w:t xml:space="preserve">  }, [currentUser, users]);</w:t>
        <w:br/>
        <w:br/>
        <w:t xml:space="preserve">  return (</w:t>
        <w:br/>
        <w:t xml:space="preserve">    &lt;div className="bg-white p-4 rounded-lg shadow-md flex-1 overflow-y-auto"&gt;</w:t>
        <w:br/>
        <w:t xml:space="preserve">      &lt;h3 className="text-lg font-bold mb-3 text-gray-800"&gt;Recommended Connections&lt;/h3&gt;</w:t>
        <w:br/>
        <w:t xml:space="preserve">      {loading ? (</w:t>
        <w:br/>
        <w:t xml:space="preserve">        &lt;p className="text-gray-500"&gt;Loading recommendations...&lt;/p&gt;</w:t>
        <w:br/>
        <w:t xml:space="preserve">      ) : recommendedPeers.length &gt; 0 ? (</w:t>
        <w:br/>
        <w:t xml:space="preserve">        recommendedPeers.map((peer) =&gt; (</w:t>
        <w:br/>
        <w:t xml:space="preserve">          &lt;div key={peer.id} className="flex items-center gap-4 border-b p-3"&gt;</w:t>
        <w:br/>
        <w:t xml:space="preserve">            &lt;img</w:t>
        <w:br/>
        <w:t xml:space="preserve">              src={peer.profilePicture || "https://via.placeholder.com/50"}</w:t>
        <w:br/>
        <w:t xml:space="preserve">              alt="Profile"</w:t>
        <w:br/>
        <w:t xml:space="preserve">              className="rounded-full w-12 h-12 object-cover border-2 border-gray-300"</w:t>
        <w:br/>
        <w:t xml:space="preserve">            /&gt;</w:t>
        <w:br/>
        <w:t xml:space="preserve">            &lt;div className="flex-1"&gt;</w:t>
        <w:br/>
        <w:t xml:space="preserve">              &lt;p className="font-semibold text-gray-700"&gt;{peer.name}&lt;/p&gt;</w:t>
        <w:br/>
        <w:t xml:space="preserve">              &lt;p className="text-sm text-gray-500"&gt;</w:t>
        <w:br/>
        <w:t xml:space="preserve">                Skills: {peer.skills.join(", ")}</w:t>
        <w:br/>
        <w:t xml:space="preserve">              &lt;/p&gt;</w:t>
        <w:br/>
        <w:t xml:space="preserve">              &lt;p className="text-sm text-gray-500"&gt;</w:t>
        <w:br/>
        <w:t xml:space="preserve">                Interests: {peer.interests.join(", ")}</w:t>
        <w:br/>
        <w:t xml:space="preserve">              &lt;/p&gt;</w:t>
        <w:br/>
        <w:t xml:space="preserve">            &lt;/div&gt;</w:t>
        <w:br/>
        <w:t xml:space="preserve">            &lt;button className="bg-blue-600 text-white px-4 py-2 rounded-lg hover:bg-blue-700 transition"&gt;</w:t>
        <w:br/>
        <w:t xml:space="preserve">              Connect</w:t>
        <w:br/>
        <w:t xml:space="preserve">            &lt;/button&gt;</w:t>
        <w:br/>
        <w:t xml:space="preserve">          &lt;/div&gt;</w:t>
        <w:br/>
        <w:t xml:space="preserve">        ))</w:t>
        <w:br/>
        <w:t xml:space="preserve">      ) : (</w:t>
        <w:br/>
        <w:t xml:space="preserve">        &lt;p className="text-gray-500"&gt;No recommendations available&lt;/p&gt;</w:t>
        <w:br/>
        <w:t xml:space="preserve">      )}</w:t>
        <w:br/>
        <w:t xml:space="preserve">    &lt;/div&gt;</w:t>
        <w:br/>
        <w:t xml:space="preserve">  );</w:t>
        <w:br/>
        <w:t>};</w:t>
        <w:br/>
        <w:br/>
        <w:t>export default Peers;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28. Querieswritten</w:t>
      </w:r>
    </w:p>
    <w:p>
      <w:pPr/>
      <w:r>
        <w:t>📂 File Path: C:\Users\Admin\React\Academix\src\dashboard\QueriesWritten.js</w:t>
        <w:br/>
      </w:r>
    </w:p>
    <w:p>
      <w:r>
        <w:rPr>
          <w:b w:val="0"/>
        </w:rPr>
        <w:t>import React, { useEffect, useState } from 'react';</w:t>
        <w:br/>
        <w:t>import axios from 'axios';</w:t>
        <w:br/>
        <w:br/>
        <w:t>const QueriesWritten = () =&gt; {</w:t>
        <w:br/>
        <w:t xml:space="preserve">  // State to store queries and comments</w:t>
        <w:br/>
        <w:t xml:space="preserve">  const [queries, setQueries] = useState([]);</w:t>
        <w:br/>
        <w:t xml:space="preserve">  const [newQuery, setNewQuery] = useState('');</w:t>
        <w:br/>
        <w:t xml:space="preserve">  const [editingId, setEditingId] = useState(null);</w:t>
        <w:br/>
        <w:t xml:space="preserve">  const [commentInputs, setCommentInputs] = useState({});</w:t>
        <w:br/>
        <w:t xml:space="preserve">  const currentUser = (() =&gt; {</w:t>
        <w:br/>
        <w:t xml:space="preserve">    try { return JSON.parse(localStorage.getItem('currentUser')) } catch (_) { return null }</w:t>
        <w:br/>
        <w:t xml:space="preserve">  })();</w:t>
        <w:br/>
        <w:br/>
        <w:t xml:space="preserve">  useEffect(() =&gt; {</w:t>
        <w:br/>
        <w:t xml:space="preserve">    const load = async () =&gt; {</w:t>
        <w:br/>
        <w:t xml:space="preserve">      try {</w:t>
        <w:br/>
        <w:t xml:space="preserve">        const { data } = await axios.get('http://localhost:5000/api/queries');</w:t>
        <w:br/>
        <w:t xml:space="preserve">        setQueries(data);</w:t>
        <w:br/>
        <w:t xml:space="preserve">      } catch (e) {}</w:t>
        <w:br/>
        <w:t xml:space="preserve">    };</w:t>
        <w:br/>
        <w:t xml:space="preserve">    load();</w:t>
        <w:br/>
        <w:t xml:space="preserve">  }, []);</w:t>
        <w:br/>
        <w:br/>
        <w:t xml:space="preserve">  // Function to add or update a query</w:t>
        <w:br/>
        <w:t xml:space="preserve">  const handleSubmit = async (e) =&gt; {</w:t>
        <w:br/>
        <w:t xml:space="preserve">    e.preventDefault();</w:t>
        <w:br/>
        <w:br/>
        <w:t xml:space="preserve">    if (newQuery.trim() === '' || !currentUser?.id) return;</w:t>
        <w:br/>
        <w:br/>
        <w:t xml:space="preserve">    try {</w:t>
        <w:br/>
        <w:t xml:space="preserve">      if (editingId) {</w:t>
        <w:br/>
        <w:t xml:space="preserve">        const { data } = await axios.patch(`http://localhost:5000/api/queries/${editingId}`, { content: newQuery });</w:t>
        <w:br/>
        <w:t xml:space="preserve">        setQueries(queries.map(q =&gt; q._id === editingId ? data : q));</w:t>
        <w:br/>
        <w:t xml:space="preserve">        setEditingId(null);</w:t>
        <w:br/>
        <w:t xml:space="preserve">      } else {</w:t>
        <w:br/>
        <w:t xml:space="preserve">        const { data } = await axios.post('http://localhost:5000/api/queries', { authorId: currentUser.id, content: newQuery });</w:t>
        <w:br/>
        <w:t xml:space="preserve">        setQueries([data, ...queries]);</w:t>
        <w:br/>
        <w:t xml:space="preserve">      }</w:t>
        <w:br/>
        <w:t xml:space="preserve">      setNewQuery('');</w:t>
        <w:br/>
        <w:t xml:space="preserve">    } catch (_) {}</w:t>
        <w:br/>
        <w:t xml:space="preserve">  };</w:t>
        <w:br/>
        <w:br/>
        <w:t xml:space="preserve">  // Function to delete a query</w:t>
        <w:br/>
        <w:t xml:space="preserve">  const handleDelete = async (id) =&gt; {</w:t>
        <w:br/>
        <w:t xml:space="preserve">    try {</w:t>
        <w:br/>
        <w:t xml:space="preserve">      await axios.delete(`http://localhost:5000/api/queries/${id}`);</w:t>
        <w:br/>
        <w:t xml:space="preserve">      setQueries(queries.filter(q =&gt; q._id !== id));</w:t>
        <w:br/>
        <w:t xml:space="preserve">    } catch (_) {}</w:t>
        <w:br/>
        <w:t xml:space="preserve">  };</w:t>
        <w:br/>
        <w:br/>
        <w:t xml:space="preserve">  // Function to set query for editing</w:t>
        <w:br/>
        <w:t xml:space="preserve">  const handleEdit = (q) =&gt; {</w:t>
        <w:br/>
        <w:t xml:space="preserve">    setNewQuery(q.content);</w:t>
        <w:br/>
        <w:t xml:space="preserve">    setEditingId(q._id);</w:t>
        <w:br/>
        <w:t xml:space="preserve">  };</w:t>
        <w:br/>
        <w:br/>
        <w:t xml:space="preserve">  // Function to add a comment to a query</w:t>
        <w:br/>
        <w:t xml:space="preserve">  const handleAddComment = async (id) =&gt; {</w:t>
        <w:br/>
        <w:t xml:space="preserve">    const value = (commentInputs[id] || '').trim();</w:t>
        <w:br/>
        <w:t xml:space="preserve">    if (!value || !currentUser?.id) return;</w:t>
        <w:br/>
        <w:t xml:space="preserve">    try {</w:t>
        <w:br/>
        <w:t xml:space="preserve">      const { data } = await axios.post(`http://localhost:5000/api/queries/${id}/comments`, { authorId: currentUser.id, content: value });</w:t>
        <w:br/>
        <w:t xml:space="preserve">      setQueries(queries.map(q =&gt; q._id === id ? data : q));</w:t>
        <w:br/>
        <w:t xml:space="preserve">      setCommentInputs({ ...commentInputs, [id]: '' });</w:t>
        <w:br/>
        <w:t xml:space="preserve">    } catch (_) {}</w:t>
        <w:br/>
        <w:t xml:space="preserve">  };</w:t>
        <w:br/>
        <w:br/>
        <w:t xml:space="preserve">  return (</w:t>
        <w:br/>
        <w:t xml:space="preserve">    &lt;div className="min-h-screen bg-gradient-to-br from-blue-50 to-blue-100 flex justify-center items-center p-6"&gt;</w:t>
        <w:br/>
        <w:t xml:space="preserve">      &lt;div className="w-full max-w-2xl bg-white shadow-lg rounded-2xl p-6"&gt;</w:t>
        <w:br/>
        <w:t xml:space="preserve">        &lt;h2 className="text-3xl font-extrabold text-blue-700 text-center"&gt;Queries Hub&lt;/h2&gt;</w:t>
        <w:br/>
        <w:t xml:space="preserve">        &lt;p className="text-center text-gray-500 mb-6"&gt;Submit, edit, and manage your queries.&lt;/p&gt;</w:t>
        <w:br/>
        <w:br/>
        <w:t xml:space="preserve">        {/* Form for submitting/updating queries */}</w:t>
        <w:br/>
        <w:t xml:space="preserve">        &lt;form onSubmit={handleSubmit} className="flex flex-col items-center space-y-4"&gt;</w:t>
        <w:br/>
        <w:t xml:space="preserve">          &lt;input</w:t>
        <w:br/>
        <w:t xml:space="preserve">            type="text"</w:t>
        <w:br/>
        <w:t xml:space="preserve">            value={newQuery}</w:t>
        <w:br/>
        <w:t xml:space="preserve">            onChange={(e) =&gt; setNewQuery(e.target.value)}</w:t>
        <w:br/>
        <w:t xml:space="preserve">            placeholder="Write your query..."</w:t>
        <w:br/>
        <w:t xml:space="preserve">            className="w-full p-3 border border-gray-300 rounded-xl focus:outline-none focus:ring-2 focus:ring-blue-500 text-gray-700"</w:t>
        <w:br/>
        <w:t xml:space="preserve">          /&gt;</w:t>
        <w:br/>
        <w:t xml:space="preserve">          &lt;button</w:t>
        <w:br/>
        <w:t xml:space="preserve">            type="submit"</w:t>
        <w:br/>
        <w:t xml:space="preserve">            className={`w-full px-5 py-3 font-semibold rounded-xl transition shadow-md ${</w:t>
        <w:br/>
        <w:t xml:space="preserve">              editingId !== null ? 'bg-yellow-500 hover:bg-yellow-600' : 'bg-blue-600 hover:bg-blue-700'</w:t>
        <w:br/>
        <w:t xml:space="preserve">            } text-white`}</w:t>
        <w:br/>
        <w:t xml:space="preserve">          &gt;</w:t>
        <w:br/>
        <w:t xml:space="preserve">            {editingId !== null ? 'Update Query' : 'Post Query'}</w:t>
        <w:br/>
        <w:t xml:space="preserve">          &lt;/button&gt;</w:t>
        <w:br/>
        <w:t xml:space="preserve">        &lt;/form&gt;</w:t>
        <w:br/>
        <w:br/>
        <w:t xml:space="preserve">        {/* Display the list of queries */}</w:t>
        <w:br/>
        <w:t xml:space="preserve">        &lt;div className="mt-6 space-y-4"&gt;</w:t>
        <w:br/>
        <w:t xml:space="preserve">          {queries.length &gt; 0 ? (</w:t>
        <w:br/>
        <w:t xml:space="preserve">            queries.map((query, index) =&gt; (</w:t>
        <w:br/>
        <w:t xml:space="preserve">              &lt;div</w:t>
        <w:br/>
        <w:t xml:space="preserve">                key={index}</w:t>
        <w:br/>
        <w:t xml:space="preserve">                className="p-4 bg-white border-l-4 border-blue-600 shadow-md rounded-lg"</w:t>
        <w:br/>
        <w:t xml:space="preserve">              &gt;</w:t>
        <w:br/>
        <w:t xml:space="preserve">                {/* Query Section */}</w:t>
        <w:br/>
        <w:t xml:space="preserve">                &lt;div className="flex items-center gap-4"&gt;</w:t>
        <w:br/>
        <w:t xml:space="preserve">                  &lt;div className="w-10 h-10 flex items-center justify-center bg-blue-500 text-white font-bold rounded-full"&gt;</w:t>
        <w:br/>
        <w:t xml:space="preserve">                    {index + 1}</w:t>
        <w:br/>
        <w:t xml:space="preserve">                  &lt;/div&gt;</w:t>
        <w:br/>
        <w:t xml:space="preserve">                  &lt;p className="text-gray-800 flex-1"&gt;{query.content}&lt;/p&gt;</w:t>
        <w:br/>
        <w:t xml:space="preserve">                  &lt;button</w:t>
        <w:br/>
        <w:t xml:space="preserve">                    onClick={() =&gt; handleEdit(query)}</w:t>
        <w:br/>
        <w:t xml:space="preserve">                    className="px-3 py-1 bg-yellow-500 text-white rounded-md hover:bg-yellow-600 transition"</w:t>
        <w:br/>
        <w:t xml:space="preserve">                  &gt;</w:t>
        <w:br/>
        <w:t xml:space="preserve">                    ✏️ Edit</w:t>
        <w:br/>
        <w:t xml:space="preserve">                  &lt;/button&gt;</w:t>
        <w:br/>
        <w:t xml:space="preserve">                  &lt;button</w:t>
        <w:br/>
        <w:t xml:space="preserve">                    onClick={() =&gt; handleDelete(query._id)}</w:t>
        <w:br/>
        <w:t xml:space="preserve">                    className="px-3 py-1 bg-red-600 text-white rounded-md hover:bg-red-700 transition"</w:t>
        <w:br/>
        <w:t xml:space="preserve">                  &gt;</w:t>
        <w:br/>
        <w:t xml:space="preserve">                    🗑 Delete</w:t>
        <w:br/>
        <w:t xml:space="preserve">                  &lt;/button&gt;</w:t>
        <w:br/>
        <w:t xml:space="preserve">                &lt;/div&gt;</w:t>
        <w:br/>
        <w:br/>
        <w:t xml:space="preserve">                {/* Comments Section */}</w:t>
        <w:br/>
        <w:t xml:space="preserve">                &lt;div className="mt-4"&gt;</w:t>
        <w:br/>
        <w:t xml:space="preserve">                  &lt;h3 className="text-gray-700 font-semibold"&gt;💬 Answers:&lt;/h3&gt;</w:t>
        <w:br/>
        <w:t xml:space="preserve">                  &lt;div className="space-y-2"&gt;</w:t>
        <w:br/>
        <w:t xml:space="preserve">                    {query.comments?.length &gt; 0 ? (</w:t>
        <w:br/>
        <w:t xml:space="preserve">                      query.comments.map((c, ci) =&gt; (</w:t>
        <w:br/>
        <w:t xml:space="preserve">                        &lt;p key={ci} className="text-gray-600 bg-gray-100 p-2 rounded-md"&gt;</w:t>
        <w:br/>
        <w:t xml:space="preserve">                          {c.content}</w:t>
        <w:br/>
        <w:t xml:space="preserve">                        &lt;/p&gt;</w:t>
        <w:br/>
        <w:t xml:space="preserve">                      ))</w:t>
        <w:br/>
        <w:t xml:space="preserve">                    ) : (</w:t>
        <w:br/>
        <w:t xml:space="preserve">                      &lt;p className="text-gray-400 text-sm"&gt;No answers yet. Be the first to reply!&lt;/p&gt;</w:t>
        <w:br/>
        <w:t xml:space="preserve">                    )}</w:t>
        <w:br/>
        <w:t xml:space="preserve">                  &lt;/div&gt;</w:t>
        <w:br/>
        <w:br/>
        <w:t xml:space="preserve">                  {/* Comment Input */}</w:t>
        <w:br/>
        <w:t xml:space="preserve">                  &lt;div className="mt-2 flex items-center gap-2"&gt;</w:t>
        <w:br/>
        <w:t xml:space="preserve">                    &lt;input</w:t>
        <w:br/>
        <w:t xml:space="preserve">                      type="text"</w:t>
        <w:br/>
        <w:t xml:space="preserve">                      placeholder="Write an answer..."</w:t>
        <w:br/>
        <w:t xml:space="preserve">                      className="flex-1 p-2 border border-gray-300 rounded-md focus:outline-none focus:ring-2 focus:ring-blue-400"</w:t>
        <w:br/>
        <w:t xml:space="preserve">                      value={commentInputs[query._id] || ''}</w:t>
        <w:br/>
        <w:t xml:space="preserve">                      onChange={(e) =&gt; setCommentInputs({ ...commentInputs, [query._id]: e.target.value })}</w:t>
        <w:br/>
        <w:t xml:space="preserve">                      onKeyDown={(e) =&gt; { if (e.key === 'Enter') handleAddComment(query._id) }}</w:t>
        <w:br/>
        <w:t xml:space="preserve">                    /&gt;</w:t>
        <w:br/>
        <w:t xml:space="preserve">                    &lt;button</w:t>
        <w:br/>
        <w:t xml:space="preserve">                      onClick={() =&gt; handleAddComment(query._id)}</w:t>
        <w:br/>
        <w:t xml:space="preserve">                      className="px-3 py-1 bg-green-600 text-white rounded-md hover:bg-green-700 transition"</w:t>
        <w:br/>
        <w:t xml:space="preserve">                    &gt;</w:t>
        <w:br/>
        <w:t xml:space="preserve">                      ➕ Reply</w:t>
        <w:br/>
        <w:t xml:space="preserve">                    &lt;/button&gt;</w:t>
        <w:br/>
        <w:t xml:space="preserve">                  &lt;/div&gt;</w:t>
        <w:br/>
        <w:t xml:space="preserve">                &lt;/div&gt;</w:t>
        <w:br/>
        <w:t xml:space="preserve">              &lt;/div&gt;</w:t>
        <w:br/>
        <w:t xml:space="preserve">            ))</w:t>
        <w:br/>
        <w:t xml:space="preserve">          ) : (</w:t>
        <w:br/>
        <w:t xml:space="preserve">            &lt;p className="text-center text-gray-400 text-lg"&gt;</w:t>
        <w:br/>
        <w:t xml:space="preserve">              No queries posted yet. Start the discussion!</w:t>
        <w:br/>
        <w:t xml:space="preserve">            &lt;/p&gt;</w:t>
        <w:br/>
        <w:t xml:space="preserve">          )}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QueriesWritten;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29. Accountmanagement</w:t>
      </w:r>
    </w:p>
    <w:p>
      <w:pPr/>
      <w:r>
        <w:t>📂 File Path: C:\Users\Admin\React\Academix\src\dashboard\accountmanagement.js</w:t>
        <w:br/>
      </w:r>
    </w:p>
    <w:p>
      <w:r>
        <w:rPr>
          <w:b w:val="0"/>
        </w:rPr>
        <w:t>import React, { useState } from "react";</w:t>
        <w:br/>
        <w:br/>
        <w:t>const AccountManagement = () =&gt; {</w:t>
        <w:br/>
        <w:t xml:space="preserve">  const [twoStepVerification, setTwoStepVerification] = useState(false);</w:t>
        <w:br/>
        <w:t xml:space="preserve">  const [multiStepVerification, setMultiStepVerification] = useState(false);</w:t>
        <w:br/>
        <w:t xml:space="preserve">  </w:t>
        <w:br/>
        <w:t xml:space="preserve">  const [loginSessions, setLoginSessions] = useState([</w:t>
        <w:br/>
        <w:t xml:space="preserve">    { id: 1, device: "Windows PC", location: "New York, USA", lastLogin: "2025-02-01 10:30 AM" },</w:t>
        <w:br/>
        <w:t xml:space="preserve">    { id: 2, device: "Android Phone", location: "Los Angeles, USA", lastLogin: "2025-02-03 8:15 PM" },</w:t>
        <w:br/>
        <w:t xml:space="preserve">    { id: 3, device: "MacBook Pro", location: "London, UK", lastLogin: "2025-02-02 5:00 PM" },</w:t>
        <w:br/>
        <w:t xml:space="preserve">  ]);</w:t>
        <w:br/>
        <w:br/>
        <w:t xml:space="preserve">  const handleLogout = (id) =&gt; {</w:t>
        <w:br/>
        <w:t xml:space="preserve">    setLoginSessions(loginSessions.filter(session =&gt; session.id !== id));</w:t>
        <w:br/>
        <w:t xml:space="preserve">    alert("Logged out from the selected device.");</w:t>
        <w:br/>
        <w:t xml:space="preserve">  };</w:t>
        <w:br/>
        <w:br/>
        <w:t xml:space="preserve">  const handleLogoutAll = () =&gt; {</w:t>
        <w:br/>
        <w:t xml:space="preserve">    setLoginSessions([]);</w:t>
        <w:br/>
        <w:t xml:space="preserve">    alert("Logged out from all other devices.");</w:t>
        <w:br/>
        <w:t xml:space="preserve">  };</w:t>
        <w:br/>
        <w:br/>
        <w:t xml:space="preserve">  return (</w:t>
        <w:br/>
        <w:t xml:space="preserve">    &lt;div className="p-6 bg-gray-100 min-h-screen"&gt;</w:t>
        <w:br/>
        <w:t xml:space="preserve">      &lt;h2 className="text-2xl font-bold mb-4"&gt;Account Management&lt;/h2&gt;</w:t>
        <w:br/>
        <w:br/>
        <w:t xml:space="preserve">      {/* Login Sessions */}</w:t>
        <w:br/>
        <w:t xml:space="preserve">      &lt;div className="bg-white p-4 rounded-lg shadow-md mb-6"&gt;</w:t>
        <w:br/>
        <w:t xml:space="preserve">        &lt;h3 className="text-lg font-semibold mb-2"&gt;Active Login Sessions&lt;/h3&gt;</w:t>
        <w:br/>
        <w:t xml:space="preserve">        &lt;ul&gt;</w:t>
        <w:br/>
        <w:t xml:space="preserve">          {loginSessions.length &gt; 0 ? (</w:t>
        <w:br/>
        <w:t xml:space="preserve">            loginSessions.map((session) =&gt; (</w:t>
        <w:br/>
        <w:t xml:space="preserve">              &lt;li key={session.id} className="border-b py-3 flex justify-between items-center"&gt;</w:t>
        <w:br/>
        <w:t xml:space="preserve">                &lt;div&gt;</w:t>
        <w:br/>
        <w:t xml:space="preserve">                  &lt;p className="text-gray-700"&gt;&lt;strong&gt;Device:&lt;/strong&gt; {session.device}&lt;/p&gt;</w:t>
        <w:br/>
        <w:t xml:space="preserve">                  &lt;p className="text-gray-500"&gt;&lt;strong&gt;Location:&lt;/strong&gt; {session.location}&lt;/p&gt;</w:t>
        <w:br/>
        <w:t xml:space="preserve">                  &lt;p className="text-gray-500"&gt;&lt;strong&gt;Last Login:&lt;/strong&gt; {session.lastLogin}&lt;/p&gt;</w:t>
        <w:br/>
        <w:t xml:space="preserve">                &lt;/div&gt;</w:t>
        <w:br/>
        <w:t xml:space="preserve">                &lt;button </w:t>
        <w:br/>
        <w:t xml:space="preserve">                  onClick={() =&gt; handleLogout(session.id)} </w:t>
        <w:br/>
        <w:t xml:space="preserve">                  className="bg-red-500 text-white px-3 py-1 rounded-lg hover:bg-red-600 transition"</w:t>
        <w:br/>
        <w:t xml:space="preserve">                &gt;</w:t>
        <w:br/>
        <w:t xml:space="preserve">                  Logout</w:t>
        <w:br/>
        <w:t xml:space="preserve">                &lt;/button&gt;</w:t>
        <w:br/>
        <w:t xml:space="preserve">              &lt;/li&gt;</w:t>
        <w:br/>
        <w:t xml:space="preserve">            ))</w:t>
        <w:br/>
        <w:t xml:space="preserve">          ) : (</w:t>
        <w:br/>
        <w:t xml:space="preserve">            &lt;p className="text-gray-500"&gt;No active sessions.&lt;/p&gt;</w:t>
        <w:br/>
        <w:t xml:space="preserve">          )}</w:t>
        <w:br/>
        <w:t xml:space="preserve">        &lt;/ul&gt;</w:t>
        <w:br/>
        <w:t xml:space="preserve">        {loginSessions.length &gt; 1 &amp;&amp; (</w:t>
        <w:br/>
        <w:t xml:space="preserve">          &lt;button </w:t>
        <w:br/>
        <w:t xml:space="preserve">            onClick={handleLogoutAll} </w:t>
        <w:br/>
        <w:t xml:space="preserve">            className="mt-4 w-full bg-red-600 text-white px-4 py-2 rounded-lg hover:bg-red-700 transition"</w:t>
        <w:br/>
        <w:t xml:space="preserve">          &gt;</w:t>
        <w:br/>
        <w:t xml:space="preserve">            Logout from All Devices</w:t>
        <w:br/>
        <w:t xml:space="preserve">          &lt;/button&gt;</w:t>
        <w:br/>
        <w:t xml:space="preserve">        )}</w:t>
        <w:br/>
        <w:t xml:space="preserve">      &lt;/div&gt;</w:t>
        <w:br/>
        <w:br/>
        <w:t xml:space="preserve">      {/* Security Settings */}</w:t>
        <w:br/>
        <w:t xml:space="preserve">      &lt;div className="bg-white p-4 rounded-lg shadow-md"&gt;</w:t>
        <w:br/>
        <w:t xml:space="preserve">        &lt;h3 className="text-lg font-semibold mb-2"&gt;Security Settings&lt;/h3&gt;</w:t>
        <w:br/>
        <w:br/>
        <w:t xml:space="preserve">        {/* Two-Step Verification Toggle */}</w:t>
        <w:br/>
        <w:t xml:space="preserve">        &lt;div className="flex justify-between items-center border-b py-3"&gt;</w:t>
        <w:br/>
        <w:t xml:space="preserve">          &lt;p className="text-gray-700"&gt;Enable 2-Step Verification&lt;/p&gt;</w:t>
        <w:br/>
        <w:t xml:space="preserve">          &lt;label className="relative inline-flex items-center cursor-pointer"&gt;</w:t>
        <w:br/>
        <w:t xml:space="preserve">            &lt;input </w:t>
        <w:br/>
        <w:t xml:space="preserve">              type="checkbox" </w:t>
        <w:br/>
        <w:t xml:space="preserve">              className="sr-only peer" </w:t>
        <w:br/>
        <w:t xml:space="preserve">              checked={twoStepVerification} </w:t>
        <w:br/>
        <w:t xml:space="preserve">              onChange={() =&gt; setTwoStepVerification(!twoStepVerification)}</w:t>
        <w:br/>
        <w:t xml:space="preserve">            /&gt;</w:t>
        <w:br/>
        <w:t xml:space="preserve">            &lt;div className="w-11 h-6 bg-gray-300 peer-focus:ring-4 peer-focus:ring-blue-300 rounded-full peer dark:bg-gray-700 peer-checked:after:translate-x-5 peer-checked:after:border-white after:content-[''] after:absolute after:top-1 after:left-1 after:bg-white after:border-gray-300 after:border after:rounded-full after:h-4 after:w-4 after:transition-all peer-checked:bg-blue-600"&gt;&lt;/div&gt;</w:t>
        <w:br/>
        <w:t xml:space="preserve">          &lt;/label&gt;</w:t>
        <w:br/>
        <w:t xml:space="preserve">        &lt;/div&gt;</w:t>
        <w:br/>
        <w:br/>
        <w:t xml:space="preserve">        {/* Multi-Step Verification Toggle */}</w:t>
        <w:br/>
        <w:t xml:space="preserve">        &lt;div className="flex justify-between items-center border-b py-3"&gt;</w:t>
        <w:br/>
        <w:t xml:space="preserve">          &lt;p className="text-gray-700"&gt;Enable Multi-Step Verification&lt;/p&gt;</w:t>
        <w:br/>
        <w:t xml:space="preserve">          &lt;label className="relative inline-flex items-center cursor-pointer"&gt;</w:t>
        <w:br/>
        <w:t xml:space="preserve">            &lt;input </w:t>
        <w:br/>
        <w:t xml:space="preserve">              type="checkbox" </w:t>
        <w:br/>
        <w:t xml:space="preserve">              className="sr-only peer" </w:t>
        <w:br/>
        <w:t xml:space="preserve">              checked={multiStepVerification} </w:t>
        <w:br/>
        <w:t xml:space="preserve">              onChange={() =&gt; setMultiStepVerification(!multiStepVerification)}</w:t>
        <w:br/>
        <w:t xml:space="preserve">            /&gt;</w:t>
        <w:br/>
        <w:t xml:space="preserve">            &lt;div className="w-11 h-6 bg-gray-300 peer-focus:ring-4 peer-focus:ring-blue-300 rounded-full peer dark:bg-gray-700 peer-checked:after:translate-x-5 peer-checked:after:border-white after:content-[''] after:absolute after:top-1 after:left-1 after:bg-white after:border-gray-300 after:border after:rounded-full after:h-4 after:w-4 after:transition-all peer-checked:bg-blue-600"&gt;&lt;/div&gt;</w:t>
        <w:br/>
        <w:t xml:space="preserve">          &lt;/label&gt;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AccountManagement;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30. Activecollabrations</w:t>
      </w:r>
    </w:p>
    <w:p>
      <w:pPr/>
      <w:r>
        <w:t>📂 File Path: C:\Users\Admin\React\Academix\src\dashboard\activecollabrations.js</w:t>
        <w:br/>
      </w:r>
    </w:p>
    <w:p>
      <w:r>
        <w:rPr>
          <w:b w:val="0"/>
        </w:rPr>
        <w:t>import React, { useState, useEffect } from "react";</w:t>
        <w:br/>
        <w:t>import { useNavigate } from "react-router-dom";</w:t>
        <w:br/>
        <w:br/>
        <w:t>const ActiveCollaborations = () =&gt; {</w:t>
        <w:br/>
        <w:t xml:space="preserve">  const navigate = useNavigate(); // Hook for navigation</w:t>
        <w:br/>
        <w:br/>
        <w:t xml:space="preserve">  // Sample data for Study Groups and Projects (You may fetch this from an API)</w:t>
        <w:br/>
        <w:t xml:space="preserve">  const [studyGroups, setStudyGroups] = useState([</w:t>
        <w:br/>
        <w:t xml:space="preserve">    {</w:t>
        <w:br/>
        <w:t xml:space="preserve">      id: 1,</w:t>
        <w:br/>
        <w:t xml:space="preserve">      title: "Math Study Group",</w:t>
        <w:br/>
        <w:t xml:space="preserve">      description: "Collaborate with peers to solve math problems.",</w:t>
        <w:br/>
        <w:t xml:space="preserve">      level: "Beginner",</w:t>
        <w:br/>
        <w:t xml:space="preserve">      contactEmail: "mathgroup@example.com",</w:t>
        <w:br/>
        <w:t xml:space="preserve">    },</w:t>
        <w:br/>
        <w:t xml:space="preserve">    {</w:t>
        <w:br/>
        <w:t xml:space="preserve">      id: 2,</w:t>
        <w:br/>
        <w:t xml:space="preserve">      title: "Science Study Group",</w:t>
        <w:br/>
        <w:t xml:space="preserve">      description: "Learn and discuss scientific concepts.",</w:t>
        <w:br/>
        <w:t xml:space="preserve">      level: "Intermediate",</w:t>
        <w:br/>
        <w:t xml:space="preserve">      contactEmail: "sciencegroup@example.com",</w:t>
        <w:br/>
        <w:t xml:space="preserve">    },</w:t>
        <w:br/>
        <w:t xml:space="preserve">  ]);</w:t>
        <w:br/>
        <w:br/>
        <w:t xml:space="preserve">  const [projects, setProjects] = useState([</w:t>
        <w:br/>
        <w:t xml:space="preserve">    {</w:t>
        <w:br/>
        <w:t xml:space="preserve">      id: 1,</w:t>
        <w:br/>
        <w:t xml:space="preserve">      title: "React App Development",</w:t>
        <w:br/>
        <w:t xml:space="preserve">      description: "Develop a simple web app using React.",</w:t>
        <w:br/>
        <w:t xml:space="preserve">      prerequisites: "Basic HTML, CSS, and JavaScript",</w:t>
        <w:br/>
        <w:t xml:space="preserve">      skills: "React, JavaScript",</w:t>
        <w:br/>
        <w:t xml:space="preserve">      level: "Beginner",</w:t>
        <w:br/>
        <w:t xml:space="preserve">      contactEmail: "reactproject@example.com",</w:t>
        <w:br/>
        <w:t xml:space="preserve">    },</w:t>
        <w:br/>
        <w:t xml:space="preserve">    {</w:t>
        <w:br/>
        <w:t xml:space="preserve">      id: 2,</w:t>
        <w:br/>
        <w:t xml:space="preserve">      title: "Data Science Project",</w:t>
        <w:br/>
        <w:t xml:space="preserve">      description: "Analyze data and build machine learning models.",</w:t>
        <w:br/>
        <w:t xml:space="preserve">      prerequisites: "Python, Statistics",</w:t>
        <w:br/>
        <w:t xml:space="preserve">      skills: "Python, Machine Learning",</w:t>
        <w:br/>
        <w:t xml:space="preserve">      level: "Hard",</w:t>
        <w:br/>
        <w:t xml:space="preserve">      contactEmail: "datascienceproject@example.com",</w:t>
        <w:br/>
        <w:t xml:space="preserve">    },</w:t>
        <w:br/>
        <w:t xml:space="preserve">  ]);</w:t>
        <w:br/>
        <w:br/>
        <w:t xml:space="preserve">  // Combine Study Groups and Projects into a single list of active collaborations</w:t>
        <w:br/>
        <w:t xml:space="preserve">  const activeCollaborations = [...studyGroups, ...projects];</w:t>
        <w:br/>
        <w:br/>
        <w:t xml:space="preserve">  // Handle delete collaboration (both from Study Groups and Projects)</w:t>
        <w:br/>
        <w:t xml:space="preserve">  const handleDelete = (id) =&gt; {</w:t>
        <w:br/>
        <w:t xml:space="preserve">    setStudyGroups(studyGroups.filter(group =&gt; group.id !== id)); // Delete from Study Groups</w:t>
        <w:br/>
        <w:t xml:space="preserve">    setProjects(projects.filter(project =&gt; project.id !== id)); // Delete from Projects</w:t>
        <w:br/>
        <w:t xml:space="preserve">  };</w:t>
        <w:br/>
        <w:br/>
        <w:t xml:space="preserve">  return (</w:t>
        <w:br/>
        <w:t xml:space="preserve">    &lt;div className="min-h-screen bg-gray-100 flex flex-col items-center p-6"&gt;</w:t>
        <w:br/>
        <w:t xml:space="preserve">      {/* Header */}</w:t>
        <w:br/>
        <w:t xml:space="preserve">      &lt;h2 className="text-2xl font-bold text-gray-800 mb-6"&gt;Active Collaborations&lt;/h2&gt;</w:t>
        <w:br/>
        <w:br/>
        <w:t xml:space="preserve">      {/* Active Collaborations List */}</w:t>
        <w:br/>
        <w:t xml:space="preserve">      &lt;div className="w-full max-w-3xl bg-white p-6 rounded-lg shadow-md"&gt;</w:t>
        <w:br/>
        <w:t xml:space="preserve">        &lt;h3 className="text-xl font-semibold mb-4"&gt;Collaboration List&lt;/h3&gt;</w:t>
        <w:br/>
        <w:t xml:space="preserve">        &lt;ul&gt;</w:t>
        <w:br/>
        <w:t xml:space="preserve">          {activeCollaborations.length &gt; 0 ? (</w:t>
        <w:br/>
        <w:t xml:space="preserve">            activeCollaborations.map((collaboration) =&gt; (</w:t>
        <w:br/>
        <w:t xml:space="preserve">              &lt;li key={collaboration.id} className="border-b py-4"&gt;</w:t>
        <w:br/>
        <w:t xml:space="preserve">                &lt;h4 className="font-semibold"&gt;{collaboration.title}&lt;/h4&gt;</w:t>
        <w:br/>
        <w:t xml:space="preserve">                &lt;p&gt;{collaboration.description}&lt;/p&gt;</w:t>
        <w:br/>
        <w:t xml:space="preserve">                &lt;p&gt;&lt;strong&gt;Level:&lt;/strong&gt; {collaboration.level}&lt;/p&gt;</w:t>
        <w:br/>
        <w:t xml:space="preserve">                &lt;p&gt;&lt;strong&gt;Email:&lt;/strong&gt; {collaboration.contactEmail}&lt;/p&gt;</w:t>
        <w:br/>
        <w:t xml:space="preserve">                &lt;button</w:t>
        <w:br/>
        <w:t xml:space="preserve">                  onClick={() =&gt; handleDelete(collaboration.id)}</w:t>
        <w:br/>
        <w:t xml:space="preserve">                  className="bg-red-600 text-white px-4 py-2 rounded-lg mt-2 hover:bg-red-700"</w:t>
        <w:br/>
        <w:t xml:space="preserve">                &gt;</w:t>
        <w:br/>
        <w:t xml:space="preserve">                  Delete Collaboration</w:t>
        <w:br/>
        <w:t xml:space="preserve">                &lt;/button&gt;</w:t>
        <w:br/>
        <w:t xml:space="preserve">              &lt;/li&gt;</w:t>
        <w:br/>
        <w:t xml:space="preserve">            ))</w:t>
        <w:br/>
        <w:t xml:space="preserve">          ) : (</w:t>
        <w:br/>
        <w:t xml:space="preserve">            &lt;p&gt;No active collaborations available at the moment.&lt;/p&gt;</w:t>
        <w:br/>
        <w:t xml:space="preserve">          )}</w:t>
        <w:br/>
        <w:t xml:space="preserve">        &lt;/ul&gt;</w:t>
        <w:br/>
        <w:t xml:space="preserve">      &lt;/div&gt;</w:t>
        <w:br/>
        <w:br/>
        <w:t xml:space="preserve">      {/* Button to add new collaboration (optional) */}</w:t>
        <w:br/>
        <w:t xml:space="preserve">      &lt;button</w:t>
        <w:br/>
        <w:t xml:space="preserve">        onClick={() =&gt; navigate("/dashboard")}</w:t>
        <w:br/>
        <w:t xml:space="preserve">        className="bg-blue-600 text-white px-4 py-2 rounded-lg mt-6 hover:bg-blue-700"</w:t>
        <w:br/>
        <w:t xml:space="preserve">      &gt;</w:t>
        <w:br/>
        <w:t xml:space="preserve">        Go Back to Dashboard</w:t>
        <w:br/>
        <w:t xml:space="preserve">      &lt;/button&gt;</w:t>
        <w:br/>
        <w:t xml:space="preserve">    &lt;/div&gt;</w:t>
        <w:br/>
        <w:t xml:space="preserve">  );</w:t>
        <w:br/>
        <w:t>};</w:t>
        <w:br/>
        <w:br/>
        <w:t>export default ActiveCollaborations;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31. Profilesettings</w:t>
      </w:r>
    </w:p>
    <w:p>
      <w:pPr/>
      <w:r>
        <w:t>📂 File Path: C:\Users\Admin\React\Academix\src\dashboard\profilesettings.js</w:t>
        <w:br/>
      </w:r>
    </w:p>
    <w:p>
      <w:r>
        <w:rPr>
          <w:b w:val="0"/>
        </w:rPr>
        <w:t>import React, { useState } from "react";</w:t>
        <w:br/>
        <w:br/>
        <w:t>const ProfileSettings = () =&gt; {</w:t>
        <w:br/>
        <w:t xml:space="preserve">  const [profile, setProfile] = useState({</w:t>
        <w:br/>
        <w:t xml:space="preserve">    name: "",</w:t>
        <w:br/>
        <w:t xml:space="preserve">    email: "",</w:t>
        <w:br/>
        <w:t xml:space="preserve">    username: "",</w:t>
        <w:br/>
        <w:t xml:space="preserve">    bio: "",</w:t>
        <w:br/>
        <w:t xml:space="preserve">    profilePic: null, // For storing the uploaded profile picture</w:t>
        <w:br/>
        <w:t xml:space="preserve">  });</w:t>
        <w:br/>
        <w:br/>
        <w:t xml:space="preserve">  const handleChange = (e) =&gt; {</w:t>
        <w:br/>
        <w:t xml:space="preserve">    const { name, value } = e.target;</w:t>
        <w:br/>
        <w:t xml:space="preserve">    setProfile({ ...profile, [name]: value });</w:t>
        <w:br/>
        <w:t xml:space="preserve">  };</w:t>
        <w:br/>
        <w:br/>
        <w:t xml:space="preserve">  const handleFileChange = (e) =&gt; {</w:t>
        <w:br/>
        <w:t xml:space="preserve">    const file = e.target.files[0];</w:t>
        <w:br/>
        <w:t xml:space="preserve">    setProfile({ ...profile, profilePic: file });</w:t>
        <w:br/>
        <w:t xml:space="preserve">  };</w:t>
        <w:br/>
        <w:br/>
        <w:t xml:space="preserve">  const handleSubmit = (e) =&gt; {</w:t>
        <w:br/>
        <w:t xml:space="preserve">    e.preventDefault();</w:t>
        <w:br/>
        <w:t xml:space="preserve">    console.log("Updated Profile:", profile);</w:t>
        <w:br/>
        <w:t xml:space="preserve">    alert("Profile updated successfully!");</w:t>
        <w:br/>
        <w:t xml:space="preserve">  };</w:t>
        <w:br/>
        <w:br/>
        <w:t xml:space="preserve">  return (</w:t>
        <w:br/>
        <w:t xml:space="preserve">    &lt;div className="max-w-lg mx-auto p-6 bg-white shadow-lg rounded-lg"&gt;</w:t>
        <w:br/>
        <w:t xml:space="preserve">      &lt;h2 className="text-2xl font-bold text-gray-800 mb-6 text-center"&gt;Profile Settings&lt;/h2&gt;</w:t>
        <w:br/>
        <w:br/>
        <w:t xml:space="preserve">      {/* Profile Picture Upload */}</w:t>
        <w:br/>
        <w:t xml:space="preserve">      &lt;div className="mb-6 text-center"&gt;</w:t>
        <w:br/>
        <w:t xml:space="preserve">        &lt;label className="block font-semibold text-gray-700 mb-2"&gt;Profile Picture&lt;/label&gt;</w:t>
        <w:br/>
        <w:t xml:space="preserve">        &lt;input</w:t>
        <w:br/>
        <w:t xml:space="preserve">          type="file"</w:t>
        <w:br/>
        <w:t xml:space="preserve">          accept="image/*"</w:t>
        <w:br/>
        <w:t xml:space="preserve">          onChange={handleFileChange}</w:t>
        <w:br/>
        <w:t xml:space="preserve">          className="block w-full text-sm text-gray-700 file:mr-4 file:py-2 file:px-4 file:rounded-lg file:border file:border-gray-300 file:bg-gray-100 file:text-blue-600 hover:file:bg-gray-200 transition"</w:t>
        <w:br/>
        <w:t xml:space="preserve">        /&gt;</w:t>
        <w:br/>
        <w:t xml:space="preserve">        {profile.profilePic &amp;&amp; (</w:t>
        <w:br/>
        <w:t xml:space="preserve">          &lt;img</w:t>
        <w:br/>
        <w:t xml:space="preserve">            src={URL.createObjectURL(profile.profilePic)}</w:t>
        <w:br/>
        <w:t xml:space="preserve">            alt="Profile Preview"</w:t>
        <w:br/>
        <w:t xml:space="preserve">            className="w-24 h-24 rounded-full mt-3 mx-auto border-2 border-gray-300 object-cover"</w:t>
        <w:br/>
        <w:t xml:space="preserve">          /&gt;</w:t>
        <w:br/>
        <w:t xml:space="preserve">        )}</w:t>
        <w:br/>
        <w:t xml:space="preserve">      &lt;/div&gt;</w:t>
        <w:br/>
        <w:br/>
        <w:t xml:space="preserve">      &lt;form onSubmit={handleSubmit} className="space-y-4"&gt;</w:t>
        <w:br/>
        <w:t xml:space="preserve">        {/* Full Name */}</w:t>
        <w:br/>
        <w:t xml:space="preserve">        &lt;div&gt;</w:t>
        <w:br/>
        <w:t xml:space="preserve">          &lt;label htmlFor="name" className="block font-semibold text-gray-700"&gt;Full Name&lt;/label&gt;</w:t>
        <w:br/>
        <w:t xml:space="preserve">          &lt;input</w:t>
        <w:br/>
        <w:t xml:space="preserve">            type="text"</w:t>
        <w:br/>
        <w:t xml:space="preserve">            id="name"</w:t>
        <w:br/>
        <w:t xml:space="preserve">            name="name"</w:t>
        <w:br/>
        <w:t xml:space="preserve">            value={profile.name}</w:t>
        <w:br/>
        <w:t xml:space="preserve">            onChange={handleChange}</w:t>
        <w:br/>
        <w:t xml:space="preserve">            className="w-full border border-gray-300 p-3 rounded-lg focus:ring-2 focus:ring-blue-400 focus:outline-none"</w:t>
        <w:br/>
        <w:t xml:space="preserve">            placeholder="Enter your full name"</w:t>
        <w:br/>
        <w:t xml:space="preserve">          /&gt;</w:t>
        <w:br/>
        <w:t xml:space="preserve">        &lt;/div&gt;</w:t>
        <w:br/>
        <w:br/>
        <w:t xml:space="preserve">        {/* Email */}</w:t>
        <w:br/>
        <w:t xml:space="preserve">        &lt;div&gt;</w:t>
        <w:br/>
        <w:t xml:space="preserve">          &lt;label htmlFor="email" className="block font-semibold text-gray-700"&gt;Email&lt;/label&gt;</w:t>
        <w:br/>
        <w:t xml:space="preserve">          &lt;input</w:t>
        <w:br/>
        <w:t xml:space="preserve">            type="email"</w:t>
        <w:br/>
        <w:t xml:space="preserve">            id="email"</w:t>
        <w:br/>
        <w:t xml:space="preserve">            name="email"</w:t>
        <w:br/>
        <w:t xml:space="preserve">            value={profile.email}</w:t>
        <w:br/>
        <w:t xml:space="preserve">            onChange={handleChange}</w:t>
        <w:br/>
        <w:t xml:space="preserve">            className="w-full border border-gray-300 p-3 rounded-lg focus:ring-2 focus:ring-blue-400 focus:outline-none"</w:t>
        <w:br/>
        <w:t xml:space="preserve">            placeholder="Enter your email"</w:t>
        <w:br/>
        <w:t xml:space="preserve">          /&gt;</w:t>
        <w:br/>
        <w:t xml:space="preserve">        &lt;/div&gt;</w:t>
        <w:br/>
        <w:br/>
        <w:t xml:space="preserve">        {/* Username */}</w:t>
        <w:br/>
        <w:t xml:space="preserve">        &lt;div&gt;</w:t>
        <w:br/>
        <w:t xml:space="preserve">          &lt;label htmlFor="username" className="block font-semibold text-gray-700"&gt;Username&lt;/label&gt;</w:t>
        <w:br/>
        <w:t xml:space="preserve">          &lt;input</w:t>
        <w:br/>
        <w:t xml:space="preserve">            type="text"</w:t>
        <w:br/>
        <w:t xml:space="preserve">            id="username"</w:t>
        <w:br/>
        <w:t xml:space="preserve">            name="username"</w:t>
        <w:br/>
        <w:t xml:space="preserve">            value={profile.username}</w:t>
        <w:br/>
        <w:t xml:space="preserve">            onChange={handleChange}</w:t>
        <w:br/>
        <w:t xml:space="preserve">            className="w-full border border-gray-300 p-3 rounded-lg focus:ring-2 focus:ring-blue-400 focus:outline-none"</w:t>
        <w:br/>
        <w:t xml:space="preserve">            placeholder="Enter your username"</w:t>
        <w:br/>
        <w:t xml:space="preserve">          /&gt;</w:t>
        <w:br/>
        <w:t xml:space="preserve">        &lt;/div&gt;</w:t>
        <w:br/>
        <w:br/>
        <w:t xml:space="preserve">        {/* Bio */}</w:t>
        <w:br/>
        <w:t xml:space="preserve">        &lt;div&gt;</w:t>
        <w:br/>
        <w:t xml:space="preserve">          &lt;label htmlFor="bio" className="block font-semibold text-gray-700"&gt;Bio&lt;/label&gt;</w:t>
        <w:br/>
        <w:t xml:space="preserve">          &lt;textarea</w:t>
        <w:br/>
        <w:t xml:space="preserve">            id="bio"</w:t>
        <w:br/>
        <w:t xml:space="preserve">            name="bio"</w:t>
        <w:br/>
        <w:t xml:space="preserve">            value={profile.bio}</w:t>
        <w:br/>
        <w:t xml:space="preserve">            onChange={handleChange}</w:t>
        <w:br/>
        <w:t xml:space="preserve">            className="w-full border border-gray-300 p-3 rounded-lg h-24 resize-none focus:ring-2 focus:ring-blue-400 focus:outline-none"</w:t>
        <w:br/>
        <w:t xml:space="preserve">            placeholder="Tell something about yourself"</w:t>
        <w:br/>
        <w:t xml:space="preserve">          /&gt;</w:t>
        <w:br/>
        <w:t xml:space="preserve">        &lt;/div&gt;</w:t>
        <w:br/>
        <w:br/>
        <w:t xml:space="preserve">        {/* Submit Button */}</w:t>
        <w:br/>
        <w:t xml:space="preserve">        &lt;button</w:t>
        <w:br/>
        <w:t xml:space="preserve">          type="submit"</w:t>
        <w:br/>
        <w:t xml:space="preserve">          className="w-full bg-blue-600 text-white py-3 rounded-lg font-semibold hover:bg-blue-700 transition"</w:t>
        <w:br/>
        <w:t xml:space="preserve">        &gt;</w:t>
        <w:br/>
        <w:t xml:space="preserve">          Update Profile</w:t>
        <w:br/>
        <w:t xml:space="preserve">        &lt;/button&gt;</w:t>
        <w:br/>
        <w:t xml:space="preserve">      &lt;/form&gt;</w:t>
        <w:br/>
        <w:t xml:space="preserve">    &lt;/div&gt;</w:t>
        <w:br/>
        <w:t xml:space="preserve">  );</w:t>
        <w:br/>
        <w:t>};</w:t>
        <w:br/>
        <w:br/>
        <w:t>export default ProfileSettings;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32. Project</w:t>
      </w:r>
    </w:p>
    <w:p>
      <w:pPr/>
      <w:r>
        <w:t>📂 File Path: C:\Users\Admin\React\Academix\src\dashboard\project.js</w:t>
        <w:br/>
      </w:r>
    </w:p>
    <w:p>
      <w:r>
        <w:rPr>
          <w:b w:val="0"/>
        </w:rPr>
        <w:t>import React, { useEffect, useState } from "react";</w:t>
        <w:br/>
        <w:t>import { toast } from "react-toastify";</w:t>
        <w:br/>
        <w:t>import "react-toastify/dist/ReactToastify.css";</w:t>
        <w:br/>
        <w:t>import axios from "axios";</w:t>
        <w:br/>
        <w:br/>
        <w:t>const ProjectsHub = () =&gt; {</w:t>
        <w:br/>
        <w:t xml:space="preserve">  const [formData, setFormData] = useState({</w:t>
        <w:br/>
        <w:t xml:space="preserve">    title: "",</w:t>
        <w:br/>
        <w:t xml:space="preserve">    description: "",</w:t>
        <w:br/>
        <w:t xml:space="preserve">    technologies: "",</w:t>
        <w:br/>
        <w:t xml:space="preserve">    startDate: "",</w:t>
        <w:br/>
        <w:t xml:space="preserve">    endDate: "",</w:t>
        <w:br/>
        <w:t xml:space="preserve">    level: "",</w:t>
        <w:br/>
        <w:t xml:space="preserve">    contactEmail: "",</w:t>
        <w:br/>
        <w:t xml:space="preserve">  });</w:t>
        <w:br/>
        <w:br/>
        <w:t xml:space="preserve">  const [isFormVisible, setIsFormVisible] = useState(false);</w:t>
        <w:br/>
        <w:t xml:space="preserve">  const [projects, setProjects] = useState([]);</w:t>
        <w:br/>
        <w:br/>
        <w:t xml:space="preserve">  // Calculate total duration in days</w:t>
        <w:br/>
        <w:t xml:space="preserve">  const calculateDuration = (startDate, endDate) =&gt; {</w:t>
        <w:br/>
        <w:t xml:space="preserve">    if (!startDate || !endDate) return "";</w:t>
        <w:br/>
        <w:t xml:space="preserve">    const start = new Date(startDate);</w:t>
        <w:br/>
        <w:t xml:space="preserve">    const end = new Date(endDate);</w:t>
        <w:br/>
        <w:t xml:space="preserve">    const diffTime = Math.abs(end - start);</w:t>
        <w:br/>
        <w:t xml:space="preserve">    return Math.ceil(diffTime / (1000 * 60 * 60 * 24)) + " days";</w:t>
        <w:br/>
        <w:t xml:space="preserve">  };</w:t>
        <w:br/>
        <w:br/>
        <w:t xml:space="preserve">  // Handle input changes</w:t>
        <w:br/>
        <w:t xml:space="preserve">  const handleChange = (e) =&gt; {</w:t>
        <w:br/>
        <w:t xml:space="preserve">    setFormData({ ...formData, [e.target.name]: e.target.value });</w:t>
        <w:br/>
        <w:t xml:space="preserve">  };</w:t>
        <w:br/>
        <w:br/>
        <w:t xml:space="preserve">  // Handle form submission</w:t>
        <w:br/>
        <w:t xml:space="preserve">  const handleSubmit = (e) =&gt; {</w:t>
        <w:br/>
        <w:t xml:space="preserve">    e.preventDefault();</w:t>
        <w:br/>
        <w:br/>
        <w:t xml:space="preserve">    if (!formData.title || !formData.description || !formData.contactEmail || !formData.startDate || !formData.endDate) {</w:t>
        <w:br/>
        <w:t xml:space="preserve">      toast.error("Please fill in all required fields!", { position: "top-right" });</w:t>
        <w:br/>
        <w:t xml:space="preserve">      return;</w:t>
        <w:br/>
        <w:t xml:space="preserve">    }</w:t>
        <w:br/>
        <w:br/>
        <w:t xml:space="preserve">    axios.post("http://localhost:5000/api/projects", formData)</w:t>
        <w:br/>
        <w:t xml:space="preserve">      .then(({ data }) =&gt; {</w:t>
        <w:br/>
        <w:t xml:space="preserve">        setProjects([data, ...projects]);</w:t>
        <w:br/>
        <w:t xml:space="preserve">        toast.success("Project posted successfully! 🎉", { position: "top-right" });</w:t>
        <w:br/>
        <w:t xml:space="preserve">        setFormData({</w:t>
        <w:br/>
        <w:t xml:space="preserve">          title: "",</w:t>
        <w:br/>
        <w:t xml:space="preserve">          description: "",</w:t>
        <w:br/>
        <w:t xml:space="preserve">          technologies: "",</w:t>
        <w:br/>
        <w:t xml:space="preserve">          startDate: "",</w:t>
        <w:br/>
        <w:t xml:space="preserve">          endDate: "",</w:t>
        <w:br/>
        <w:t xml:space="preserve">          level: "",</w:t>
        <w:br/>
        <w:t xml:space="preserve">          contactEmail: "",</w:t>
        <w:br/>
        <w:t xml:space="preserve">        });</w:t>
        <w:br/>
        <w:t xml:space="preserve">        setIsFormVisible(false);</w:t>
        <w:br/>
        <w:t xml:space="preserve">        // Re-fetch to reflect any server-side defaults/transformations</w:t>
        <w:br/>
        <w:t xml:space="preserve">        axios.get("http://localhost:5000/api/projects").then(({ data: list }) =&gt; setProjects(list)).catch(() =&gt; {});</w:t>
        <w:br/>
        <w:t xml:space="preserve">      })</w:t>
        <w:br/>
        <w:t xml:space="preserve">      .catch(() =&gt; toast.error("Failed to post project", { position: "top-right" }));</w:t>
        <w:br/>
        <w:t xml:space="preserve">  };</w:t>
        <w:br/>
        <w:br/>
        <w:t xml:space="preserve">  // Handle deleting a project</w:t>
        <w:br/>
        <w:t xml:space="preserve">  const handleDelete = (id) =&gt; {</w:t>
        <w:br/>
        <w:t xml:space="preserve">    axios.delete(`http://localhost:5000/api/projects/${id}`)</w:t>
        <w:br/>
        <w:t xml:space="preserve">      .then(() =&gt; {</w:t>
        <w:br/>
        <w:t xml:space="preserve">        setProjects(projects.filter((project) =&gt; project._id !== id));</w:t>
        <w:br/>
        <w:t xml:space="preserve">        toast.info("Project deleted!", { position: "top-right" });</w:t>
        <w:br/>
        <w:t xml:space="preserve">      })</w:t>
        <w:br/>
        <w:t xml:space="preserve">      .catch(() =&gt; toast.error("Failed to delete", { position: "top-right" }));</w:t>
        <w:br/>
        <w:t xml:space="preserve">  };</w:t>
        <w:br/>
        <w:br/>
        <w:t xml:space="preserve">  useEffect(() =&gt; {</w:t>
        <w:br/>
        <w:t xml:space="preserve">    axios.get("http://localhost:5000/api/projects").then(({ data }) =&gt; setProjects(data)).catch(() =&gt; {});</w:t>
        <w:br/>
        <w:t xml:space="preserve">  }, []);</w:t>
        <w:br/>
        <w:br/>
        <w:t xml:space="preserve">  return (</w:t>
        <w:br/>
        <w:t xml:space="preserve">    &lt;div className="min-h-screen bg-gradient-to-br from-blue-50 to-blue-100 flex flex-col items-center p-8"&gt;</w:t>
        <w:br/>
        <w:t xml:space="preserve">      {/* Header Section */}</w:t>
        <w:br/>
        <w:t xml:space="preserve">      &lt;div className="w-full max-w-4xl flex justify-between items-center bg-white p-6 rounded-xl shadow-lg"&gt;</w:t>
        <w:br/>
        <w:t xml:space="preserve">        &lt;h2 className="text-3xl font-bold text-blue-700"&gt;🚀 Projects Hub&lt;/h2&gt;</w:t>
        <w:br/>
        <w:t xml:space="preserve">        &lt;button</w:t>
        <w:br/>
        <w:t xml:space="preserve">          onClick={() =&gt; setIsFormVisible(!isFormVisible)}</w:t>
        <w:br/>
        <w:t xml:space="preserve">          className="px-5 py-3 bg-blue-600 text-white font-semibold rounded-xl shadow-md hover:bg-blue-700 transition"</w:t>
        <w:br/>
        <w:t xml:space="preserve">        &gt;</w:t>
        <w:br/>
        <w:t xml:space="preserve">          {isFormVisible ? "Close Form" : "➕ Post a Project"}</w:t>
        <w:br/>
        <w:t xml:space="preserve">        &lt;/button&gt;</w:t>
        <w:br/>
        <w:t xml:space="preserve">      &lt;/div&gt;</w:t>
        <w:br/>
        <w:br/>
        <w:t xml:space="preserve">      {/* Display Projects */}</w:t>
        <w:br/>
        <w:t xml:space="preserve">      &lt;div className="w-full max-w-4xl mt-8"&gt;</w:t>
        <w:br/>
        <w:t xml:space="preserve">        &lt;h3 className="text-2xl font-semibold text-blue-700 mb-4"&gt;Available Projects&lt;/h3&gt;</w:t>
        <w:br/>
        <w:t xml:space="preserve">        &lt;div className="grid grid-cols-1 md:grid-cols-2 gap-6"&gt;</w:t>
        <w:br/>
        <w:t xml:space="preserve">          {projects.map((project) =&gt; (</w:t>
        <w:br/>
        <w:t xml:space="preserve">            &lt;div</w:t>
        <w:br/>
        <w:t xml:space="preserve">              key={project._id}</w:t>
        <w:br/>
        <w:t xml:space="preserve">              className="bg-white p-6 rounded-xl shadow-lg border-l-4 border-blue-500 transform hover:scale-105 transition"</w:t>
        <w:br/>
        <w:t xml:space="preserve">            &gt;</w:t>
        <w:br/>
        <w:t xml:space="preserve">              &lt;h4 className="text-xl font-semibold text-gray-800"&gt;{project.title}&lt;/h4&gt;</w:t>
        <w:br/>
        <w:t xml:space="preserve">              &lt;p className="text-gray-600 mt-2"&gt;{project.description}&lt;/p&gt;</w:t>
        <w:br/>
        <w:t xml:space="preserve">              &lt;p className="text-gray-700"&gt;&lt;strong&gt;Technologies:&lt;/strong&gt; {project.technologies}&lt;/p&gt;</w:t>
        <w:br/>
        <w:t xml:space="preserve">              &lt;p className="text-gray-700"&gt;&lt;strong&gt;Level:&lt;/strong&gt; {project.level}&lt;/p&gt;</w:t>
        <w:br/>
        <w:t xml:space="preserve">              &lt;p className="text-gray-700"&gt;&lt;strong&gt;Start Date:&lt;/strong&gt; {project.startDate}&lt;/p&gt;</w:t>
        <w:br/>
        <w:t xml:space="preserve">              &lt;p className="text-gray-700"&gt;&lt;strong&gt;End Date:&lt;/strong&gt; {project.endDate}&lt;/p&gt;</w:t>
        <w:br/>
        <w:t xml:space="preserve">              &lt;p className="text-gray-700 font-bold"&gt;&lt;strong&gt;Duration:&lt;/strong&gt; {calculateDuration(project.startDate, project.endDate)}&lt;/p&gt;</w:t>
        <w:br/>
        <w:t xml:space="preserve">              &lt;button</w:t>
        <w:br/>
        <w:t xml:space="preserve">                onClick={() =&gt; handleDelete(project._id)}</w:t>
        <w:br/>
        <w:t xml:space="preserve">                className="mt-3 px-4 py-2 bg-red-600 text-white font-semibold rounded-lg hover:bg-red-700 transition"</w:t>
        <w:br/>
        <w:t xml:space="preserve">              &gt;</w:t>
        <w:br/>
        <w:t xml:space="preserve">                🗑️ Delete</w:t>
        <w:br/>
        <w:t xml:space="preserve">              &lt;/button&gt;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&lt;/div&gt;</w:t>
        <w:br/>
        <w:br/>
        <w:t xml:space="preserve">      {/* Project Form */}</w:t>
        <w:br/>
        <w:t xml:space="preserve">      {isFormVisible &amp;&amp; (</w:t>
        <w:br/>
        <w:t xml:space="preserve">        &lt;form</w:t>
        <w:br/>
        <w:t xml:space="preserve">          onSubmit={handleSubmit}</w:t>
        <w:br/>
        <w:t xml:space="preserve">          className="w-full max-w-3xl bg-white p-6 mt-8 rounded-xl shadow-lg transform transition-all animate-fadeIn"</w:t>
        <w:br/>
        <w:t xml:space="preserve">        &gt;</w:t>
        <w:br/>
        <w:t xml:space="preserve">          &lt;h3 className="text-2xl font-semibold text-blue-700 mb-4"&gt;📌 Post a New Project&lt;/h3&gt;</w:t>
        <w:br/>
        <w:br/>
        <w:t xml:space="preserve">          {["title", "description", "technologies", "contactEmail"].map((field, index) =&gt; (</w:t>
        <w:br/>
        <w:t xml:space="preserve">            &lt;div key={index} className="mb-4"&gt;</w:t>
        <w:br/>
        <w:t xml:space="preserve">              &lt;label className="block text-gray-700 font-semibold capitalize"&gt;{field}&lt;/label&gt;</w:t>
        <w:br/>
        <w:t xml:space="preserve">              &lt;input</w:t>
        <w:br/>
        <w:t xml:space="preserve">                type={field === "contactEmail" ? "email" : "text"}</w:t>
        <w:br/>
        <w:t xml:space="preserve">                name={field}</w:t>
        <w:br/>
        <w:t xml:space="preserve">                value={formData[field]}</w:t>
        <w:br/>
        <w:t xml:space="preserve">                onChange={handleChange}</w:t>
        <w:br/>
        <w:t xml:space="preserve">                required</w:t>
        <w:br/>
        <w:t xml:space="preserve">                className="w-full p-3 border border-gray-300 rounded-lg focus:ring-2 focus:ring-blue-500 text-gray-700"</w:t>
        <w:br/>
        <w:t xml:space="preserve">                placeholder={`Enter ${field}...`}</w:t>
        <w:br/>
        <w:t xml:space="preserve">              /&gt;</w:t>
        <w:br/>
        <w:t xml:space="preserve">            &lt;/div&gt;</w:t>
        <w:br/>
        <w:t xml:space="preserve">          ))}</w:t>
        <w:br/>
        <w:br/>
        <w:t xml:space="preserve">          {/* Date Selection */}</w:t>
        <w:br/>
        <w:t xml:space="preserve">          {["startDate", "endDate"].map((dateField, index) =&gt; (</w:t>
        <w:br/>
        <w:t xml:space="preserve">            &lt;div key={index} className="mb-4"&gt;</w:t>
        <w:br/>
        <w:t xml:space="preserve">              &lt;label className="block text-gray-700 font-semibold"&gt;{dateField === "startDate" ? "Start Date" : "End Date"}&lt;/label&gt;</w:t>
        <w:br/>
        <w:t xml:space="preserve">              &lt;input</w:t>
        <w:br/>
        <w:t xml:space="preserve">                type="date"</w:t>
        <w:br/>
        <w:t xml:space="preserve">                name={dateField}</w:t>
        <w:br/>
        <w:t xml:space="preserve">                value={formData[dateField]}</w:t>
        <w:br/>
        <w:t xml:space="preserve">                onChange={handleChange}</w:t>
        <w:br/>
        <w:t xml:space="preserve">                required</w:t>
        <w:br/>
        <w:t xml:space="preserve">                className="w-full p-3 border border-gray-300 rounded-lg focus:ring-2 focus:ring-blue-500 text-gray-700"</w:t>
        <w:br/>
        <w:t xml:space="preserve">              /&gt;</w:t>
        <w:br/>
        <w:t xml:space="preserve">            &lt;/div&gt;</w:t>
        <w:br/>
        <w:t xml:space="preserve">          ))}</w:t>
        <w:br/>
        <w:br/>
        <w:t xml:space="preserve">          {/* Display Total Duration */}</w:t>
        <w:br/>
        <w:t xml:space="preserve">          {formData.startDate &amp;&amp; formData.endDate &amp;&amp; (</w:t>
        <w:br/>
        <w:t xml:space="preserve">            &lt;p className="text-lg font-bold text-blue-700 mb-4"&gt;</w:t>
        <w:br/>
        <w:t xml:space="preserve">              ⏳ Total Duration: {calculateDuration(formData.startDate, formData.endDate)}</w:t>
        <w:br/>
        <w:t xml:space="preserve">            &lt;/p&gt;</w:t>
        <w:br/>
        <w:t xml:space="preserve">          )}</w:t>
        <w:br/>
        <w:br/>
        <w:t xml:space="preserve">          &lt;button</w:t>
        <w:br/>
        <w:t xml:space="preserve">            type="submit"</w:t>
        <w:br/>
        <w:t xml:space="preserve">            className="w-full px-5 py-3 bg-blue-600 text-white font-semibold rounded-xl shadow-md hover:bg-blue-700 transition"</w:t>
        <w:br/>
        <w:t xml:space="preserve">          &gt;</w:t>
        <w:br/>
        <w:t xml:space="preserve">            🚀 Submit Project</w:t>
        <w:br/>
        <w:t xml:space="preserve">          &lt;/button&gt;</w:t>
        <w:br/>
        <w:t xml:space="preserve">        &lt;/form&gt;</w:t>
        <w:br/>
        <w:t xml:space="preserve">      )}</w:t>
        <w:br/>
        <w:t xml:space="preserve">    &lt;/div&gt;</w:t>
        <w:br/>
        <w:t xml:space="preserve">  );</w:t>
        <w:br/>
        <w:t>};</w:t>
        <w:br/>
        <w:br/>
        <w:t>export default ProjectsHub;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33. Studygroup</w:t>
      </w:r>
    </w:p>
    <w:p>
      <w:pPr/>
      <w:r>
        <w:t>📂 File Path: C:\Users\Admin\React\Academix\src\dashboard\studygroup.js</w:t>
        <w:br/>
      </w:r>
    </w:p>
    <w:p>
      <w:r>
        <w:rPr>
          <w:b w:val="0"/>
        </w:rPr>
        <w:t>import React, { useEffect, useState } from "react";</w:t>
        <w:br/>
        <w:t>import { toast } from "react-toastify";</w:t>
        <w:br/>
        <w:t>import "react-toastify/dist/ReactToastify.css";</w:t>
        <w:br/>
        <w:t>import axios from "axios";</w:t>
        <w:br/>
        <w:br/>
        <w:t>const StudyGroupPage = () =&gt; {</w:t>
        <w:br/>
        <w:t xml:space="preserve">  const [formData, setFormData] = useState({</w:t>
        <w:br/>
        <w:t xml:space="preserve">    title: "",</w:t>
        <w:br/>
        <w:t xml:space="preserve">    description: "",</w:t>
        <w:br/>
        <w:t xml:space="preserve">    prerequisites: "",</w:t>
        <w:br/>
        <w:t xml:space="preserve">    skills: "",</w:t>
        <w:br/>
        <w:t xml:space="preserve">    level: "",</w:t>
        <w:br/>
        <w:t xml:space="preserve">    duration: "",</w:t>
        <w:br/>
        <w:t xml:space="preserve">    mode: "",</w:t>
        <w:br/>
        <w:t xml:space="preserve">    contactEmail: "",</w:t>
        <w:br/>
        <w:t xml:space="preserve">  });</w:t>
        <w:br/>
        <w:br/>
        <w:t xml:space="preserve">  const [isFormVisible, setIsFormVisible] = useState(false);</w:t>
        <w:br/>
        <w:t xml:space="preserve">  const [studyGroups, setStudyGroups] = useState([]);</w:t>
        <w:br/>
        <w:br/>
        <w:t xml:space="preserve">  // Handle input changes for form</w:t>
        <w:br/>
        <w:t xml:space="preserve">  const handleChange = (e) =&gt; {</w:t>
        <w:br/>
        <w:t xml:space="preserve">    setFormData({ ...formData, [e.target.name]: e.target.value });</w:t>
        <w:br/>
        <w:t xml:space="preserve">  };</w:t>
        <w:br/>
        <w:br/>
        <w:t xml:space="preserve">  // Handle form submission</w:t>
        <w:br/>
        <w:t xml:space="preserve">  const handleSubmit = (e) =&gt; {</w:t>
        <w:br/>
        <w:t xml:space="preserve">    e.preventDefault();</w:t>
        <w:br/>
        <w:br/>
        <w:t xml:space="preserve">    if (!formData.title || !formData.description || !formData.contactEmail) {</w:t>
        <w:br/>
        <w:t xml:space="preserve">      toast.error("Please fill in the required fields!", { position: "top-right" });</w:t>
        <w:br/>
        <w:t xml:space="preserve">      return;</w:t>
        <w:br/>
        <w:t xml:space="preserve">    }</w:t>
        <w:br/>
        <w:br/>
        <w:t xml:space="preserve">    axios.post("http://localhost:5000/api/study-groups", formData)</w:t>
        <w:br/>
        <w:t xml:space="preserve">      .then(({ data }) =&gt; {</w:t>
        <w:br/>
        <w:t xml:space="preserve">        setStudyGroups([data, ...studyGroups]);</w:t>
        <w:br/>
        <w:t xml:space="preserve">        toast.success("Study Group posted successfully! 🎉", { position: "top-right" });</w:t>
        <w:br/>
        <w:t xml:space="preserve">        setFormData({</w:t>
        <w:br/>
        <w:t xml:space="preserve">          title: "",</w:t>
        <w:br/>
        <w:t xml:space="preserve">          description: "",</w:t>
        <w:br/>
        <w:t xml:space="preserve">          prerequisites: "",</w:t>
        <w:br/>
        <w:t xml:space="preserve">          skills: "",</w:t>
        <w:br/>
        <w:t xml:space="preserve">          level: "",</w:t>
        <w:br/>
        <w:t xml:space="preserve">          duration: "",</w:t>
        <w:br/>
        <w:t xml:space="preserve">          mode: "",</w:t>
        <w:br/>
        <w:t xml:space="preserve">          contactEmail: "",</w:t>
        <w:br/>
        <w:t xml:space="preserve">        });</w:t>
        <w:br/>
        <w:t xml:space="preserve">        setIsFormVisible(false);</w:t>
        <w:br/>
        <w:t xml:space="preserve">      })</w:t>
        <w:br/>
        <w:t xml:space="preserve">      .catch(() =&gt; toast.error("Failed to post study group", { position: "top-right" }));</w:t>
        <w:br/>
        <w:t xml:space="preserve">  };</w:t>
        <w:br/>
        <w:br/>
        <w:t xml:space="preserve">  useEffect(() =&gt; {</w:t>
        <w:br/>
        <w:t xml:space="preserve">    axios.get("http://localhost:5000/api/study-groups").then(({ data }) =&gt; setStudyGroups(data)).catch(() =&gt; {});</w:t>
        <w:br/>
        <w:t xml:space="preserve">  }, []);</w:t>
        <w:br/>
        <w:br/>
        <w:t xml:space="preserve">  return (</w:t>
        <w:br/>
        <w:t xml:space="preserve">    &lt;div className="min-h-screen bg-gradient-to-br from-indigo-50 to-indigo-100 flex flex-col items-center p-8"&gt;</w:t>
        <w:br/>
        <w:t xml:space="preserve">      {/* Header Section */}</w:t>
        <w:br/>
        <w:t xml:space="preserve">      &lt;div className="w-full max-w-4xl flex justify-between items-center bg-white p-6 rounded-xl shadow-lg"&gt;</w:t>
        <w:br/>
        <w:t xml:space="preserve">        &lt;h2 className="text-3xl font-bold text-indigo-700"&gt;📚 Study Groups&lt;/h2&gt;</w:t>
        <w:br/>
        <w:t xml:space="preserve">        &lt;button</w:t>
        <w:br/>
        <w:t xml:space="preserve">          onClick={() =&gt; setIsFormVisible(!isFormVisible)}</w:t>
        <w:br/>
        <w:t xml:space="preserve">          className="px-5 py-3 bg-indigo-600 text-white font-semibold rounded-xl shadow-md hover:bg-indigo-700 transition"</w:t>
        <w:br/>
        <w:t xml:space="preserve">        &gt;</w:t>
        <w:br/>
        <w:t xml:space="preserve">          {isFormVisible ? "Close Form" : "➕ Post a Study Group"}</w:t>
        <w:br/>
        <w:t xml:space="preserve">        &lt;/button&gt;</w:t>
        <w:br/>
        <w:t xml:space="preserve">      &lt;/div&gt;</w:t>
        <w:br/>
        <w:br/>
        <w:t xml:space="preserve">      {/* Display Study Groups */}</w:t>
        <w:br/>
        <w:t xml:space="preserve">      &lt;div className="w-full max-w-4xl mt-8"&gt;</w:t>
        <w:br/>
        <w:t xml:space="preserve">        &lt;h3 className="text-2xl font-semibold text-indigo-700 mb-4"&gt;Available Study Groups&lt;/h3&gt;</w:t>
        <w:br/>
        <w:t xml:space="preserve">        &lt;div className="grid grid-cols-1 md:grid-cols-2 gap-6"&gt;</w:t>
        <w:br/>
        <w:t xml:space="preserve">          {studyGroups.map((studyGroup) =&gt; (</w:t>
        <w:br/>
        <w:t xml:space="preserve">            &lt;div</w:t>
        <w:br/>
        <w:t xml:space="preserve">              key={studyGroup._id}</w:t>
        <w:br/>
        <w:t xml:space="preserve">              className="bg-white p-6 rounded-xl shadow-lg border-l-4 border-indigo-500 transform hover:scale-105 transition"</w:t>
        <w:br/>
        <w:t xml:space="preserve">            &gt;</w:t>
        <w:br/>
        <w:t xml:space="preserve">              &lt;h4 className="text-xl font-semibold text-gray-800"&gt;{studyGroup.title}&lt;/h4&gt;</w:t>
        <w:br/>
        <w:t xml:space="preserve">              &lt;p className="text-gray-600 mt-2"&gt;{studyGroup.description}&lt;/p&gt;</w:t>
        <w:br/>
        <w:t xml:space="preserve">              &lt;p className="text-gray-700 mt-2"&gt;&lt;strong&gt;Skills:&lt;/strong&gt; {studyGroup.skills}&lt;/p&gt;</w:t>
        <w:br/>
        <w:t xml:space="preserve">              &lt;p className="text-gray-700"&gt;&lt;strong&gt;Level:&lt;/strong&gt; {studyGroup.level}&lt;/p&gt;</w:t>
        <w:br/>
        <w:t xml:space="preserve">              &lt;p className="text-gray-700"&gt;&lt;strong&gt;Duration:&lt;/strong&gt; {studyGroup.duration}&lt;/p&gt;</w:t>
        <w:br/>
        <w:t xml:space="preserve">              &lt;p className="text-gray-700"&gt;&lt;strong&gt;Mode:&lt;/strong&gt; {studyGroup.mode}&lt;/p&gt;</w:t>
        <w:br/>
        <w:t xml:space="preserve">              &lt;button</w:t>
        <w:br/>
        <w:t xml:space="preserve">                onClick={() =&gt; toast.info(`Form sent to ${studyGroup.contactEmail}`, { position: "top-right" })}</w:t>
        <w:br/>
        <w:t xml:space="preserve">                className="mt-3 px-4 py-2 bg-indigo-600 text-white font-semibold rounded-lg hover:bg-indigo-700 transition"</w:t>
        <w:br/>
        <w:t xml:space="preserve">              &gt;</w:t>
        <w:br/>
        <w:t xml:space="preserve">                🤝 Connect</w:t>
        <w:br/>
        <w:t xml:space="preserve">              &lt;/button&gt;</w:t>
        <w:br/>
        <w:t xml:space="preserve">              &lt;button</w:t>
        <w:br/>
        <w:t xml:space="preserve">                onClick={() =&gt; axios.delete(`http://localhost:5000/api/study-groups/${studyGroup._id}`).then(() =&gt; setStudyGroups(studyGroups.filter(s =&gt; s._id !== studyGroup._id)))}</w:t>
        <w:br/>
        <w:t xml:space="preserve">                className="mt-3 ml-2 px-4 py-2 bg-red-600 text-white font-semibold rounded-lg hover:bg-red-700 transition"</w:t>
        <w:br/>
        <w:t xml:space="preserve">              &gt;</w:t>
        <w:br/>
        <w:t xml:space="preserve">                🗑 Delete</w:t>
        <w:br/>
        <w:t xml:space="preserve">              &lt;/button&gt;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&lt;/div&gt;</w:t>
        <w:br/>
        <w:br/>
        <w:t xml:space="preserve">      {/* Study Group Form */}</w:t>
        <w:br/>
        <w:t xml:space="preserve">      {isFormVisible &amp;&amp; (</w:t>
        <w:br/>
        <w:t xml:space="preserve">        &lt;form</w:t>
        <w:br/>
        <w:t xml:space="preserve">          onSubmit={handleSubmit}</w:t>
        <w:br/>
        <w:t xml:space="preserve">          className="w-full max-w-3xl bg-white p-6 mt-8 rounded-xl shadow-lg transform transition-all animate-fadeIn"</w:t>
        <w:br/>
        <w:t xml:space="preserve">        &gt;</w:t>
        <w:br/>
        <w:t xml:space="preserve">          &lt;h3 className="text-2xl font-semibold text-indigo-700 mb-4"&gt;📌 Create a Study Group&lt;/h3&gt;</w:t>
        <w:br/>
        <w:br/>
        <w:t xml:space="preserve">          {["title", "description", "prerequisites", "skills", "contactEmail"].map((field, index) =&gt; (</w:t>
        <w:br/>
        <w:t xml:space="preserve">            &lt;div key={index} className="mb-4"&gt;</w:t>
        <w:br/>
        <w:t xml:space="preserve">              &lt;label className="block text-gray-700 font-semibold capitalize"&gt;{field}&lt;/label&gt;</w:t>
        <w:br/>
        <w:t xml:space="preserve">              &lt;input</w:t>
        <w:br/>
        <w:t xml:space="preserve">                type={field === "contactEmail" ? "email" : "text"}</w:t>
        <w:br/>
        <w:t xml:space="preserve">                name={field}</w:t>
        <w:br/>
        <w:t xml:space="preserve">                value={formData[field]}</w:t>
        <w:br/>
        <w:t xml:space="preserve">                onChange={handleChange}</w:t>
        <w:br/>
        <w:t xml:space="preserve">                required</w:t>
        <w:br/>
        <w:t xml:space="preserve">                className="w-full p-3 border border-gray-300 rounded-lg focus:ring-2 focus:ring-indigo-500 text-gray-700"</w:t>
        <w:br/>
        <w:t xml:space="preserve">                placeholder={`Enter ${field}...`}</w:t>
        <w:br/>
        <w:t xml:space="preserve">              /&gt;</w:t>
        <w:br/>
        <w:t xml:space="preserve">            &lt;/div&gt;</w:t>
        <w:br/>
        <w:t xml:space="preserve">          ))}</w:t>
        <w:br/>
        <w:br/>
        <w:t xml:space="preserve">          {/* Dropdowns */}</w:t>
        <w:br/>
        <w:t xml:space="preserve">          {[ </w:t>
        <w:br/>
        <w:t xml:space="preserve">            { name: "level", options: ["Beginner", "Moderate", "Hard"] },</w:t>
        <w:br/>
        <w:t xml:space="preserve">            { name: "duration", options: ["4 weeks", "2 months"] },</w:t>
        <w:br/>
        <w:t xml:space="preserve">            { name: "mode", options: ["Online", "Offline"] },</w:t>
        <w:br/>
        <w:t xml:space="preserve">          ].map((selectField, index) =&gt; (</w:t>
        <w:br/>
        <w:t xml:space="preserve">            &lt;div key={index} className="mb-4"&gt;</w:t>
        <w:br/>
        <w:t xml:space="preserve">              &lt;label className="block text-gray-700 font-semibold capitalize"&gt;{selectField.name}&lt;/label&gt;</w:t>
        <w:br/>
        <w:t xml:space="preserve">              &lt;select</w:t>
        <w:br/>
        <w:t xml:space="preserve">                name={selectField.name}</w:t>
        <w:br/>
        <w:t xml:space="preserve">                value={formData[selectField.name]}</w:t>
        <w:br/>
        <w:t xml:space="preserve">                onChange={handleChange}</w:t>
        <w:br/>
        <w:t xml:space="preserve">                required</w:t>
        <w:br/>
        <w:t xml:space="preserve">                className="w-full p-3 border border-gray-300 rounded-lg focus:ring-2 focus:ring-indigo-500 text-gray-700"</w:t>
        <w:br/>
        <w:t xml:space="preserve">              &gt;</w:t>
        <w:br/>
        <w:t xml:space="preserve">                &lt;option value=""&gt;Select {selectField.name}&lt;/option&gt;</w:t>
        <w:br/>
        <w:t xml:space="preserve">                {selectField.options.map((option, idx) =&gt; (</w:t>
        <w:br/>
        <w:t xml:space="preserve">                  &lt;option key={idx} value={option}&gt;</w:t>
        <w:br/>
        <w:t xml:space="preserve">                    {option}</w:t>
        <w:br/>
        <w:t xml:space="preserve">                  &lt;/option&gt;</w:t>
        <w:br/>
        <w:t xml:space="preserve">                ))}</w:t>
        <w:br/>
        <w:t xml:space="preserve">              &lt;/select&gt;</w:t>
        <w:br/>
        <w:t xml:space="preserve">            &lt;/div&gt;</w:t>
        <w:br/>
        <w:t xml:space="preserve">          ))}</w:t>
        <w:br/>
        <w:br/>
        <w:t xml:space="preserve">          &lt;button</w:t>
        <w:br/>
        <w:t xml:space="preserve">            type="submit"</w:t>
        <w:br/>
        <w:t xml:space="preserve">            className="w-full px-5 py-3 bg-indigo-600 text-white font-semibold rounded-xl shadow-md hover:bg-indigo-700 transition"</w:t>
        <w:br/>
        <w:t xml:space="preserve">          &gt;</w:t>
        <w:br/>
        <w:t xml:space="preserve">            🚀 Submit Study Group</w:t>
        <w:br/>
        <w:t xml:space="preserve">          &lt;/button&gt;</w:t>
        <w:br/>
        <w:t xml:space="preserve">        &lt;/form&gt;</w:t>
        <w:br/>
        <w:t xml:space="preserve">      )}</w:t>
        <w:br/>
        <w:t xml:space="preserve">    &lt;/div&gt;</w:t>
        <w:br/>
        <w:t xml:space="preserve">  );</w:t>
        <w:br/>
        <w:t>};</w:t>
        <w:br/>
        <w:br/>
        <w:t>export default StudyGroupPage;</w:t>
        <w:br/>
      </w:r>
    </w:p>
    <w:p>
      <w:r>
        <w:br/>
        <w:t>================================================================================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